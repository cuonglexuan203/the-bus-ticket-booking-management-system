
<file path=[Content_Types].xml><?xml version="1.0" encoding="utf-8"?>
<Types xmlns="http://schemas.openxmlformats.org/package/2006/content-types">
  <Default ContentType="application/xml" Extension="xml"/>
  <Default ContentType="application/x-font-ttf" Extension="ttf"/>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HO CHI MINH UNIVERSITY OF TECHNOLOGY AND EDUCATION</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FACULTY FOR HIGH-QUALITY TRAINING</w:t>
      </w:r>
    </w:p>
    <w:p w:rsidR="00000000" w:rsidDel="00000000" w:rsidP="00000000" w:rsidRDefault="00000000" w:rsidRPr="00000000" w14:paraId="00000005">
      <w:pPr>
        <w:jc w:val="center"/>
        <w:rPr>
          <w:b w:val="1"/>
        </w:rPr>
      </w:pPr>
      <w:r w:rsidDel="00000000" w:rsidR="00000000" w:rsidRPr="00000000">
        <w:rPr>
          <w:b w:val="1"/>
          <w:rtl w:val="0"/>
        </w:rPr>
        <w:t xml:space="preserve">COURSE NAME: Database Management System</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7">
      <w:pPr>
        <w:jc w:val="center"/>
        <w:rPr/>
      </w:pPr>
      <w:r w:rsidDel="00000000" w:rsidR="00000000" w:rsidRPr="00000000">
        <w:rPr/>
        <w:drawing>
          <wp:inline distB="0" distT="0" distL="0" distR="0">
            <wp:extent cx="2209800" cy="2209800"/>
            <wp:effectExtent b="0" l="0" r="0" t="0"/>
            <wp:docPr id="324"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2209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b w:val="1"/>
          <w:color w:val="ff0000"/>
          <w:sz w:val="44"/>
          <w:szCs w:val="44"/>
        </w:rPr>
      </w:pPr>
      <w:r w:rsidDel="00000000" w:rsidR="00000000" w:rsidRPr="00000000">
        <w:rPr>
          <w:b w:val="1"/>
          <w:color w:val="ff0000"/>
          <w:sz w:val="44"/>
          <w:szCs w:val="44"/>
          <w:rtl w:val="0"/>
        </w:rPr>
        <w:t xml:space="preserve">FINAL PROJECT REPORT</w:t>
      </w:r>
    </w:p>
    <w:p w:rsidR="00000000" w:rsidDel="00000000" w:rsidP="00000000" w:rsidRDefault="00000000" w:rsidRPr="00000000" w14:paraId="00000009">
      <w:pPr>
        <w:rPr>
          <w:sz w:val="32"/>
          <w:szCs w:val="32"/>
        </w:rPr>
      </w:pPr>
      <w:r w:rsidDel="00000000" w:rsidR="00000000" w:rsidRPr="00000000">
        <w:rPr>
          <w:b w:val="1"/>
          <w:sz w:val="32"/>
          <w:szCs w:val="32"/>
          <w:u w:val="single"/>
          <w:rtl w:val="0"/>
        </w:rPr>
        <w:t xml:space="preserve">Project name: </w: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BUS TICKET BOOKING MANAGEMENT SYSTEM</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tabs>
          <w:tab w:val="left" w:leader="none" w:pos="5400"/>
        </w:tabs>
        <w:ind w:left="3960" w:hanging="3960"/>
        <w:rPr/>
      </w:pPr>
      <w:r w:rsidDel="00000000" w:rsidR="00000000" w:rsidRPr="00000000">
        <w:rPr>
          <w:rtl w:val="0"/>
        </w:rPr>
        <w:tab/>
      </w:r>
      <w:r w:rsidDel="00000000" w:rsidR="00000000" w:rsidRPr="00000000">
        <w:rPr>
          <w:b w:val="1"/>
          <w:rtl w:val="0"/>
        </w:rPr>
        <w:t xml:space="preserve">Lecturer:</w:t>
      </w:r>
      <w:r w:rsidDel="00000000" w:rsidR="00000000" w:rsidRPr="00000000">
        <w:rPr>
          <w:rtl w:val="0"/>
        </w:rPr>
        <w:t xml:space="preserve"> </w:t>
        <w:tab/>
        <w:t xml:space="preserve">Prof. Nguyễn Thành Sơn</w:t>
      </w:r>
    </w:p>
    <w:p w:rsidR="00000000" w:rsidDel="00000000" w:rsidP="00000000" w:rsidRDefault="00000000" w:rsidRPr="00000000" w14:paraId="0000000E">
      <w:pPr>
        <w:tabs>
          <w:tab w:val="left" w:leader="none" w:pos="5400"/>
        </w:tabs>
        <w:ind w:left="3960" w:hanging="3960"/>
        <w:rPr/>
      </w:pPr>
      <w:r w:rsidDel="00000000" w:rsidR="00000000" w:rsidRPr="00000000">
        <w:rPr>
          <w:rtl w:val="0"/>
        </w:rPr>
        <w:tab/>
      </w:r>
      <w:r w:rsidDel="00000000" w:rsidR="00000000" w:rsidRPr="00000000">
        <w:rPr>
          <w:b w:val="1"/>
          <w:rtl w:val="0"/>
        </w:rPr>
        <w:t xml:space="preserve">Course ID:</w:t>
      </w:r>
      <w:r w:rsidDel="00000000" w:rsidR="00000000" w:rsidRPr="00000000">
        <w:rPr>
          <w:rtl w:val="0"/>
        </w:rPr>
        <w:t xml:space="preserve"> </w:t>
        <w:tab/>
        <w:t xml:space="preserve">DBMS330284E_22_2_01FIE</w:t>
      </w:r>
    </w:p>
    <w:p w:rsidR="00000000" w:rsidDel="00000000" w:rsidP="00000000" w:rsidRDefault="00000000" w:rsidRPr="00000000" w14:paraId="0000000F">
      <w:pPr>
        <w:tabs>
          <w:tab w:val="left" w:leader="none" w:pos="5400"/>
        </w:tabs>
        <w:ind w:left="3960" w:hanging="3960"/>
        <w:rPr/>
      </w:pPr>
      <w:r w:rsidDel="00000000" w:rsidR="00000000" w:rsidRPr="00000000">
        <w:rPr>
          <w:rtl w:val="0"/>
        </w:rPr>
        <w:tab/>
      </w:r>
      <w:r w:rsidDel="00000000" w:rsidR="00000000" w:rsidRPr="00000000">
        <w:rPr>
          <w:b w:val="1"/>
          <w:rtl w:val="0"/>
        </w:rPr>
        <w:t xml:space="preserve">Group: </w:t>
        <w:tab/>
      </w:r>
      <w:r w:rsidDel="00000000" w:rsidR="00000000" w:rsidRPr="00000000">
        <w:rPr>
          <w:rtl w:val="0"/>
        </w:rPr>
        <w:t xml:space="preserve">6</w:t>
      </w:r>
    </w:p>
    <w:p w:rsidR="00000000" w:rsidDel="00000000" w:rsidP="00000000" w:rsidRDefault="00000000" w:rsidRPr="00000000" w14:paraId="00000010">
      <w:pPr>
        <w:tabs>
          <w:tab w:val="left" w:leader="none" w:pos="5400"/>
        </w:tabs>
        <w:ind w:left="3960" w:hanging="3960"/>
        <w:rPr/>
      </w:pPr>
      <w:r w:rsidDel="00000000" w:rsidR="00000000" w:rsidRPr="00000000">
        <w:rPr>
          <w:rtl w:val="0"/>
        </w:rPr>
        <w:tab/>
      </w:r>
      <w:r w:rsidDel="00000000" w:rsidR="00000000" w:rsidRPr="00000000">
        <w:rPr>
          <w:b w:val="1"/>
          <w:rtl w:val="0"/>
        </w:rPr>
        <w:t xml:space="preserve">Date:</w:t>
      </w:r>
      <w:r w:rsidDel="00000000" w:rsidR="00000000" w:rsidRPr="00000000">
        <w:rPr>
          <w:rtl w:val="0"/>
        </w:rPr>
        <w:t xml:space="preserve"> </w:t>
        <w:tab/>
        <w:t xml:space="preserve">2</w:t>
      </w:r>
      <w:r w:rsidDel="00000000" w:rsidR="00000000" w:rsidRPr="00000000">
        <w:rPr>
          <w:vertAlign w:val="superscript"/>
          <w:rtl w:val="0"/>
        </w:rPr>
        <w:t xml:space="preserve">nd</w:t>
      </w:r>
      <w:r w:rsidDel="00000000" w:rsidR="00000000" w:rsidRPr="00000000">
        <w:rPr>
          <w:rtl w:val="0"/>
        </w:rPr>
        <w:t xml:space="preserve"> Sem/2022-2023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3960" w:hanging="3960"/>
        <w:jc w:val="center"/>
        <w:rPr>
          <w:i w:val="1"/>
        </w:rPr>
        <w:sectPr>
          <w:headerReference r:id="rId48" w:type="default"/>
          <w:footerReference r:id="rId49" w:type="default"/>
          <w:pgSz w:h="15840" w:w="12240" w:orient="portrait"/>
          <w:pgMar w:bottom="1440" w:top="1440" w:left="1440" w:right="1440" w:header="720" w:footer="720"/>
          <w:pgNumType w:start="1"/>
          <w:titlePg w:val="1"/>
        </w:sectPr>
      </w:pPr>
      <w:r w:rsidDel="00000000" w:rsidR="00000000" w:rsidRPr="00000000">
        <w:rPr>
          <w:i w:val="1"/>
          <w:rtl w:val="0"/>
        </w:rPr>
        <w:t xml:space="preserve">Ho Chi Minh city, May, 2023</w:t>
      </w:r>
    </w:p>
    <w:p w:rsidR="00000000" w:rsidDel="00000000" w:rsidP="00000000" w:rsidRDefault="00000000" w:rsidRPr="00000000" w14:paraId="00000014">
      <w:pPr>
        <w:ind w:left="3960" w:hanging="3960"/>
        <w:jc w:val="center"/>
        <w:rPr>
          <w:i w:val="1"/>
        </w:rPr>
        <w:sectPr>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LIST OF STUDENTS – GROUP 6</w:t>
      </w:r>
    </w:p>
    <w:p w:rsidR="00000000" w:rsidDel="00000000" w:rsidP="00000000" w:rsidRDefault="00000000" w:rsidRPr="00000000" w14:paraId="00000019">
      <w:pPr>
        <w:rPr>
          <w:b w:val="1"/>
        </w:rPr>
      </w:pPr>
      <w:r w:rsidDel="00000000" w:rsidR="00000000" w:rsidRPr="00000000">
        <w:rPr>
          <w:b w:val="1"/>
          <w:rtl w:val="0"/>
        </w:rPr>
        <w:t xml:space="preserve">Project: Bus ticket booking management system</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504" w:hRule="atLeast"/>
          <w:tblHeader w:val="0"/>
        </w:trPr>
        <w:tc>
          <w:tcPr>
            <w:vAlign w:val="center"/>
          </w:tcPr>
          <w:p w:rsidR="00000000" w:rsidDel="00000000" w:rsidP="00000000" w:rsidRDefault="00000000" w:rsidRPr="00000000" w14:paraId="0000001A">
            <w:pPr>
              <w:spacing w:line="240" w:lineRule="auto"/>
              <w:jc w:val="center"/>
              <w:rPr>
                <w:b w:val="1"/>
                <w:i w:val="1"/>
              </w:rPr>
            </w:pPr>
            <w:r w:rsidDel="00000000" w:rsidR="00000000" w:rsidRPr="00000000">
              <w:rPr>
                <w:b w:val="1"/>
                <w:i w:val="1"/>
                <w:rtl w:val="0"/>
              </w:rPr>
              <w:t xml:space="preserve">ID</w:t>
            </w:r>
          </w:p>
        </w:tc>
        <w:tc>
          <w:tcPr>
            <w:vAlign w:val="center"/>
          </w:tcPr>
          <w:p w:rsidR="00000000" w:rsidDel="00000000" w:rsidP="00000000" w:rsidRDefault="00000000" w:rsidRPr="00000000" w14:paraId="0000001B">
            <w:pPr>
              <w:spacing w:line="240" w:lineRule="auto"/>
              <w:jc w:val="center"/>
              <w:rPr>
                <w:b w:val="1"/>
                <w:i w:val="1"/>
              </w:rPr>
            </w:pPr>
            <w:r w:rsidDel="00000000" w:rsidR="00000000" w:rsidRPr="00000000">
              <w:rPr>
                <w:b w:val="1"/>
                <w:i w:val="1"/>
                <w:rtl w:val="0"/>
              </w:rPr>
              <w:t xml:space="preserve">Full name</w:t>
            </w:r>
          </w:p>
        </w:tc>
      </w:tr>
      <w:tr>
        <w:trPr>
          <w:cantSplit w:val="0"/>
          <w:trHeight w:val="504" w:hRule="atLeast"/>
          <w:tblHeader w:val="0"/>
        </w:trPr>
        <w:tc>
          <w:tcP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21110758</w:t>
            </w:r>
          </w:p>
        </w:tc>
        <w:tc>
          <w:tcP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Lê Xuân Cường</w:t>
            </w:r>
          </w:p>
        </w:tc>
      </w:tr>
      <w:tr>
        <w:trPr>
          <w:cantSplit w:val="0"/>
          <w:trHeight w:val="504" w:hRule="atLeast"/>
          <w:tblHeader w:val="0"/>
        </w:trPr>
        <w:tc>
          <w:tcP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21110092</w:t>
            </w:r>
          </w:p>
        </w:tc>
        <w:tc>
          <w:tcP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Bùi Quốc Thông</w:t>
            </w:r>
          </w:p>
        </w:tc>
      </w:tr>
      <w:tr>
        <w:trPr>
          <w:cantSplit w:val="0"/>
          <w:trHeight w:val="504" w:hRule="atLeast"/>
          <w:tblHeader w:val="0"/>
        </w:trPr>
        <w:tc>
          <w:tcP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21110066</w:t>
            </w:r>
          </w:p>
        </w:tc>
        <w:tc>
          <w:tcP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Phạm Vũ Bảo Nhân</w:t>
            </w:r>
          </w:p>
        </w:tc>
      </w:tr>
      <w:tr>
        <w:trPr>
          <w:cantSplit w:val="0"/>
          <w:trHeight w:val="504" w:hRule="atLeast"/>
          <w:tblHeader w:val="0"/>
        </w:trPr>
        <w:tc>
          <w:tcP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21110785</w:t>
            </w:r>
          </w:p>
        </w:tc>
        <w:tc>
          <w:tcP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Mai Nguyễn Nhật Nam</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Professor’s comment</w:t>
      </w:r>
    </w:p>
    <w:p w:rsidR="00000000" w:rsidDel="00000000" w:rsidP="00000000" w:rsidRDefault="00000000" w:rsidRPr="00000000" w14:paraId="00000026">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tabs>
          <w:tab w:val="left" w:leader="none" w:pos="9000"/>
        </w:tabs>
        <w:ind w:left="360" w:hanging="36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tabs>
          <w:tab w:val="left" w:leader="none" w:pos="9000"/>
        </w:tabs>
        <w:ind w:left="360" w:hanging="36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2D">
      <w:pPr>
        <w:ind w:left="360" w:hanging="360"/>
        <w:jc w:val="right"/>
        <w:rPr/>
      </w:pPr>
      <w:r w:rsidDel="00000000" w:rsidR="00000000" w:rsidRPr="00000000">
        <w:rPr>
          <w:rtl w:val="0"/>
        </w:rPr>
        <w:t xml:space="preserve">Ho Chi Minh city, May …, 2023</w:t>
      </w:r>
    </w:p>
    <w:p w:rsidR="00000000" w:rsidDel="00000000" w:rsidP="00000000" w:rsidRDefault="00000000" w:rsidRPr="00000000" w14:paraId="0000002E">
      <w:pPr>
        <w:ind w:left="360" w:hanging="360"/>
        <w:jc w:val="right"/>
        <w:rPr/>
      </w:pPr>
      <w:r w:rsidDel="00000000" w:rsidR="00000000" w:rsidRPr="00000000">
        <w:rPr>
          <w:rtl w:val="0"/>
        </w:rPr>
        <w:t xml:space="preserve">Grading</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spacing w:before="240" w:lineRule="auto"/>
        <w:jc w:val="center"/>
        <w:rPr>
          <w:b w:val="1"/>
          <w:color w:val="000000"/>
          <w:sz w:val="32"/>
          <w:szCs w:val="32"/>
        </w:rPr>
      </w:pPr>
      <w:r w:rsidDel="00000000" w:rsidR="00000000" w:rsidRPr="00000000">
        <w:rPr>
          <w:b w:val="1"/>
          <w:color w:val="00000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Prologue</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I: SYSTEM OVERVIEW</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Specifications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process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Booking period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Departure period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Drop-off period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Ticket cancellation period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100" w:before="0" w:line="259"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Delivery period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 functions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Attributes and operations reference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2: SYSTEM ANALYSIS AND DESIGN</w:t>
              <w:tab/>
              <w:t xml:space="preserve">19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Conceptual level database design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Logical level database design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Required constraints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settings and constraints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constraints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 to check for constraints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3: DESIGNING FUNCTIONS</w:t>
              <w:tab/>
              <w:t xml:space="preserve">45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7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to database</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160" w:lineRule="auto"/>
        <w:rPr/>
      </w:pPr>
      <w:bookmarkStart w:colFirst="0" w:colLast="0" w:name="_heading=h.z337ya" w:id="0"/>
      <w:bookmarkEnd w:id="0"/>
      <w:r w:rsidDel="00000000" w:rsidR="00000000" w:rsidRPr="00000000">
        <w:rPr>
          <w:rtl w:val="0"/>
        </w:rPr>
        <w:t xml:space="preserve">Prologue</w:t>
      </w:r>
    </w:p>
    <w:p w:rsidR="00000000" w:rsidDel="00000000" w:rsidP="00000000" w:rsidRDefault="00000000" w:rsidRPr="00000000" w14:paraId="0000004B">
      <w:pPr>
        <w:rPr/>
      </w:pPr>
      <w:r w:rsidDel="00000000" w:rsidR="00000000" w:rsidRPr="00000000">
        <w:rPr>
          <w:rtl w:val="0"/>
        </w:rPr>
        <w:tab/>
        <w:t xml:space="preserve">Firstly, we would like to express our gratitude to Prof. Nguyễn Thành Sơn for his whole-hearted instructions that helped us finish our final project for the Database Management System course. Thanks to the knowledge the professor has provided us, we were able to firmly grasp the basic knowledge and foundation for building a database management system. And through this project, our group would like to present the development process of a database management system and demonstrate by programming a related project once again.</w:t>
      </w:r>
    </w:p>
    <w:p w:rsidR="00000000" w:rsidDel="00000000" w:rsidP="00000000" w:rsidRDefault="00000000" w:rsidRPr="00000000" w14:paraId="0000004C">
      <w:pPr>
        <w:rPr/>
      </w:pPr>
      <w:r w:rsidDel="00000000" w:rsidR="00000000" w:rsidRPr="00000000">
        <w:rPr>
          <w:rtl w:val="0"/>
        </w:rPr>
        <w:tab/>
        <w:t xml:space="preserve">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sidR="00000000" w:rsidDel="00000000" w:rsidP="00000000" w:rsidRDefault="00000000" w:rsidRPr="00000000" w14:paraId="0000004D">
      <w:pPr>
        <w:rPr/>
      </w:pPr>
      <w:r w:rsidDel="00000000" w:rsidR="00000000" w:rsidRPr="00000000">
        <w:rPr>
          <w:rtl w:val="0"/>
        </w:rPr>
        <w:tab/>
        <w:t xml:space="preserve">Finally, we would like to thank all the teachers and classmates who studied with us on this course and offered us support while we carried out our final project.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160" w:lineRule="auto"/>
        <w:rPr/>
      </w:pPr>
      <w:bookmarkStart w:colFirst="0" w:colLast="0" w:name="_heading=h.3j2qqm3" w:id="1"/>
      <w:bookmarkEnd w:id="1"/>
      <w:r w:rsidDel="00000000" w:rsidR="00000000" w:rsidRPr="00000000">
        <w:rPr>
          <w:rtl w:val="0"/>
        </w:rPr>
        <w:t xml:space="preserve">INTRODUCTION</w:t>
      </w:r>
    </w:p>
    <w:p w:rsidR="00000000" w:rsidDel="00000000" w:rsidP="00000000" w:rsidRDefault="00000000" w:rsidRPr="00000000" w14:paraId="00000051">
      <w:pPr>
        <w:ind w:firstLine="720"/>
        <w:rPr/>
      </w:pPr>
      <w:r w:rsidDel="00000000" w:rsidR="00000000" w:rsidRPr="00000000">
        <w:rPr>
          <w:rtl w:val="0"/>
        </w:rPr>
        <w:t xml:space="preserve">In recent years, the Information and Technology (IT) area has been integrated into our society and daily lives, regardless of any field and/or occupations. It also plays an important part of booking management in Vietnam and especially in almost every country as there are many applications made to help fix problems that big organizations frequently face.</w:t>
      </w:r>
    </w:p>
    <w:p w:rsidR="00000000" w:rsidDel="00000000" w:rsidP="00000000" w:rsidRDefault="00000000" w:rsidRPr="00000000" w14:paraId="00000052">
      <w:pPr>
        <w:ind w:firstLine="720"/>
        <w:rPr/>
      </w:pPr>
      <w:r w:rsidDel="00000000" w:rsidR="00000000" w:rsidRPr="00000000">
        <w:rPr>
          <w:rtl w:val="0"/>
        </w:rPr>
        <w:t xml:space="preserve">The creation of the bus ticket booking management system is the result of many developers’ creativity and hard work with the aim of aiding companies in managing their businesses.</w:t>
      </w:r>
    </w:p>
    <w:p w:rsidR="00000000" w:rsidDel="00000000" w:rsidP="00000000" w:rsidRDefault="00000000" w:rsidRPr="00000000" w14:paraId="00000053">
      <w:pPr>
        <w:ind w:firstLine="720"/>
        <w:rPr/>
      </w:pPr>
      <w:r w:rsidDel="00000000" w:rsidR="00000000" w:rsidRPr="00000000">
        <w:rPr>
          <w:rtl w:val="0"/>
        </w:rPr>
        <w:t xml:space="preserve">With that in mind, to better understand the application and role of Information and Technology (IT) in Database Management, we have decided on the </w:t>
      </w:r>
      <w:r w:rsidDel="00000000" w:rsidR="00000000" w:rsidRPr="00000000">
        <w:rPr>
          <w:b w:val="1"/>
          <w:rtl w:val="0"/>
        </w:rPr>
        <w:t xml:space="preserve">“Bus ticket booking management system”</w:t>
      </w:r>
      <w:r w:rsidDel="00000000" w:rsidR="00000000" w:rsidRPr="00000000">
        <w:rPr>
          <w:rtl w:val="0"/>
        </w:rPr>
        <w:t xml:space="preserve"> as our final project.</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spacing w:after="160" w:lineRule="auto"/>
        <w:rPr/>
      </w:pPr>
      <w:bookmarkStart w:colFirst="0" w:colLast="0" w:name="_heading=h.4i7ojhp" w:id="2"/>
      <w:bookmarkEnd w:id="2"/>
      <w:r w:rsidDel="00000000" w:rsidR="00000000" w:rsidRPr="00000000">
        <w:rPr>
          <w:rtl w:val="0"/>
        </w:rPr>
        <w:t xml:space="preserve">CHAPTER I: SYSTEM OVERVIEW</w:t>
      </w:r>
    </w:p>
    <w:p w:rsidR="00000000" w:rsidDel="00000000" w:rsidP="00000000" w:rsidRDefault="00000000" w:rsidRPr="00000000" w14:paraId="00000056">
      <w:pPr>
        <w:pStyle w:val="Heading2"/>
        <w:numPr>
          <w:ilvl w:val="0"/>
          <w:numId w:val="13"/>
        </w:numPr>
        <w:spacing w:after="160" w:lineRule="auto"/>
        <w:ind w:left="360" w:hanging="360"/>
        <w:rPr/>
      </w:pPr>
      <w:bookmarkStart w:colFirst="0" w:colLast="0" w:name="_heading=h.2xcytpi" w:id="3"/>
      <w:bookmarkEnd w:id="3"/>
      <w:r w:rsidDel="00000000" w:rsidR="00000000" w:rsidRPr="00000000">
        <w:rPr>
          <w:rtl w:val="0"/>
        </w:rPr>
        <w:t xml:space="preserve">Specifications</w:t>
      </w:r>
    </w:p>
    <w:p w:rsidR="00000000" w:rsidDel="00000000" w:rsidP="00000000" w:rsidRDefault="00000000" w:rsidRPr="00000000" w14:paraId="00000057">
      <w:pPr>
        <w:pStyle w:val="Heading3"/>
        <w:numPr>
          <w:ilvl w:val="1"/>
          <w:numId w:val="13"/>
        </w:numPr>
        <w:ind w:left="864" w:hanging="502"/>
        <w:rPr/>
      </w:pPr>
      <w:bookmarkStart w:colFirst="0" w:colLast="0" w:name="_heading=h.1ci93xb" w:id="4"/>
      <w:bookmarkEnd w:id="4"/>
      <w:r w:rsidDel="00000000" w:rsidR="00000000" w:rsidRPr="00000000">
        <w:rPr>
          <w:rtl w:val="0"/>
        </w:rPr>
        <w:t xml:space="preserve">Problem statement</w:t>
      </w:r>
    </w:p>
    <w:p w:rsidR="00000000" w:rsidDel="00000000" w:rsidP="00000000" w:rsidRDefault="00000000" w:rsidRPr="00000000" w14:paraId="00000058">
      <w:pPr>
        <w:ind w:left="360" w:firstLine="360"/>
        <w:rPr/>
      </w:pPr>
      <w:r w:rsidDel="00000000" w:rsidR="00000000" w:rsidRPr="00000000">
        <w:rPr>
          <w:rtl w:val="0"/>
        </w:rPr>
        <w:t xml:space="preserve">The bus ticket booking management system will: </w:t>
      </w:r>
    </w:p>
    <w:p w:rsidR="00000000" w:rsidDel="00000000" w:rsidP="00000000" w:rsidRDefault="00000000" w:rsidRPr="00000000" w14:paraId="00000059">
      <w:pPr>
        <w:numPr>
          <w:ilvl w:val="0"/>
          <w:numId w:val="3"/>
        </w:numPr>
        <w:spacing w:after="0" w:lineRule="auto"/>
        <w:ind w:left="1440" w:hanging="360"/>
        <w:rPr/>
      </w:pPr>
      <w:r w:rsidDel="00000000" w:rsidR="00000000" w:rsidRPr="00000000">
        <w:rPr>
          <w:color w:val="000000"/>
          <w:rtl w:val="0"/>
        </w:rPr>
        <w:t xml:space="preserve">Manage the employees, passengers, bus, trips, routes easier.</w:t>
      </w:r>
      <w:r w:rsidDel="00000000" w:rsidR="00000000" w:rsidRPr="00000000">
        <w:rPr>
          <w:rtl w:val="0"/>
        </w:rPr>
      </w:r>
    </w:p>
    <w:p w:rsidR="00000000" w:rsidDel="00000000" w:rsidP="00000000" w:rsidRDefault="00000000" w:rsidRPr="00000000" w14:paraId="0000005A">
      <w:pPr>
        <w:numPr>
          <w:ilvl w:val="0"/>
          <w:numId w:val="3"/>
        </w:numPr>
        <w:spacing w:after="0" w:lineRule="auto"/>
        <w:ind w:left="1440" w:hanging="360"/>
        <w:rPr/>
      </w:pPr>
      <w:r w:rsidDel="00000000" w:rsidR="00000000" w:rsidRPr="00000000">
        <w:rPr>
          <w:rtl w:val="0"/>
        </w:rPr>
        <w:t xml:space="preserve">Convenient</w:t>
      </w:r>
      <w:r w:rsidDel="00000000" w:rsidR="00000000" w:rsidRPr="00000000">
        <w:rPr>
          <w:color w:val="000000"/>
          <w:rtl w:val="0"/>
        </w:rPr>
        <w:t xml:space="preserve"> for users to check and book trips.</w:t>
      </w:r>
      <w:r w:rsidDel="00000000" w:rsidR="00000000" w:rsidRPr="00000000">
        <w:rPr>
          <w:rtl w:val="0"/>
        </w:rPr>
      </w:r>
    </w:p>
    <w:p w:rsidR="00000000" w:rsidDel="00000000" w:rsidP="00000000" w:rsidRDefault="00000000" w:rsidRPr="00000000" w14:paraId="0000005B">
      <w:pPr>
        <w:numPr>
          <w:ilvl w:val="0"/>
          <w:numId w:val="3"/>
        </w:numPr>
        <w:spacing w:after="0" w:lineRule="auto"/>
        <w:ind w:left="1440" w:hanging="360"/>
        <w:rPr/>
      </w:pPr>
      <w:r w:rsidDel="00000000" w:rsidR="00000000" w:rsidRPr="00000000">
        <w:rPr>
          <w:color w:val="000000"/>
          <w:rtl w:val="0"/>
        </w:rPr>
        <w:t xml:space="preserve">Check the state and location of the trip more clearly through a map.</w:t>
      </w:r>
      <w:r w:rsidDel="00000000" w:rsidR="00000000" w:rsidRPr="00000000">
        <w:rPr>
          <w:rtl w:val="0"/>
        </w:rPr>
      </w:r>
    </w:p>
    <w:p w:rsidR="00000000" w:rsidDel="00000000" w:rsidP="00000000" w:rsidRDefault="00000000" w:rsidRPr="00000000" w14:paraId="0000005C">
      <w:pPr>
        <w:numPr>
          <w:ilvl w:val="0"/>
          <w:numId w:val="3"/>
        </w:numPr>
        <w:ind w:left="1440" w:hanging="360"/>
        <w:rPr/>
      </w:pPr>
      <w:r w:rsidDel="00000000" w:rsidR="00000000" w:rsidRPr="00000000">
        <w:rPr>
          <w:rtl w:val="0"/>
        </w:rPr>
        <w:t xml:space="preserve">M</w:t>
      </w:r>
      <w:r w:rsidDel="00000000" w:rsidR="00000000" w:rsidRPr="00000000">
        <w:rPr>
          <w:color w:val="000000"/>
          <w:rtl w:val="0"/>
        </w:rPr>
        <w:t xml:space="preserve">ore convenient for the </w:t>
      </w:r>
      <w:r w:rsidDel="00000000" w:rsidR="00000000" w:rsidRPr="00000000">
        <w:rPr>
          <w:rtl w:val="0"/>
        </w:rPr>
        <w:t xml:space="preserve">bus company</w:t>
      </w:r>
      <w:r w:rsidDel="00000000" w:rsidR="00000000" w:rsidRPr="00000000">
        <w:rPr>
          <w:color w:val="000000"/>
          <w:rtl w:val="0"/>
        </w:rPr>
        <w:t xml:space="preserve"> to obtain statistics: revenue, number of passengers, number of trips, employee salary, outcome, etc. per day, per month, per year.</w:t>
      </w:r>
      <w:r w:rsidDel="00000000" w:rsidR="00000000" w:rsidRPr="00000000">
        <w:rPr>
          <w:rtl w:val="0"/>
        </w:rPr>
      </w:r>
    </w:p>
    <w:p w:rsidR="00000000" w:rsidDel="00000000" w:rsidP="00000000" w:rsidRDefault="00000000" w:rsidRPr="00000000" w14:paraId="0000005D">
      <w:pPr>
        <w:ind w:left="360" w:firstLine="360"/>
        <w:rPr/>
      </w:pPr>
      <w:r w:rsidDel="00000000" w:rsidR="00000000" w:rsidRPr="00000000">
        <w:rPr>
          <w:rtl w:val="0"/>
        </w:rPr>
        <w:t xml:space="preserve">Vehicle management: Manage travel vehicles including their location, date and time of arrival/departure, price, etc.</w:t>
      </w:r>
    </w:p>
    <w:p w:rsidR="00000000" w:rsidDel="00000000" w:rsidP="00000000" w:rsidRDefault="00000000" w:rsidRPr="00000000" w14:paraId="0000005E">
      <w:pPr>
        <w:ind w:left="360" w:firstLine="360"/>
        <w:rPr/>
      </w:pPr>
      <w:r w:rsidDel="00000000" w:rsidR="00000000" w:rsidRPr="00000000">
        <w:rPr>
          <w:rtl w:val="0"/>
        </w:rPr>
        <w:t xml:space="preserve">System management: Manage employees, drivers, customers, travel curriculum.</w:t>
      </w:r>
    </w:p>
    <w:p w:rsidR="00000000" w:rsidDel="00000000" w:rsidP="00000000" w:rsidRDefault="00000000" w:rsidRPr="00000000" w14:paraId="0000005F">
      <w:pPr>
        <w:ind w:left="360" w:firstLine="360"/>
        <w:rPr/>
      </w:pPr>
      <w:r w:rsidDel="00000000" w:rsidR="00000000" w:rsidRPr="00000000">
        <w:rPr>
          <w:rtl w:val="0"/>
        </w:rPr>
        <w:t xml:space="preserve">Statistics: Employee statistics, vehicle statistics, daily sales, etc.</w:t>
      </w:r>
    </w:p>
    <w:p w:rsidR="00000000" w:rsidDel="00000000" w:rsidP="00000000" w:rsidRDefault="00000000" w:rsidRPr="00000000" w14:paraId="00000060">
      <w:pPr>
        <w:pStyle w:val="Heading3"/>
        <w:numPr>
          <w:ilvl w:val="1"/>
          <w:numId w:val="13"/>
        </w:numPr>
        <w:spacing w:after="160" w:lineRule="auto"/>
        <w:ind w:left="864" w:hanging="503"/>
        <w:rPr/>
      </w:pPr>
      <w:bookmarkStart w:colFirst="0" w:colLast="0" w:name="_heading=h.3whwml4" w:id="5"/>
      <w:bookmarkEnd w:id="5"/>
      <w:r w:rsidDel="00000000" w:rsidR="00000000" w:rsidRPr="00000000">
        <w:rPr>
          <w:rtl w:val="0"/>
        </w:rPr>
        <w:t xml:space="preserve">Overview</w:t>
      </w:r>
    </w:p>
    <w:p w:rsidR="00000000" w:rsidDel="00000000" w:rsidP="00000000" w:rsidRDefault="00000000" w:rsidRPr="00000000" w14:paraId="00000061">
      <w:pPr>
        <w:ind w:left="360" w:firstLine="360"/>
        <w:rPr/>
      </w:pPr>
      <w:r w:rsidDel="00000000" w:rsidR="00000000" w:rsidRPr="00000000">
        <w:rPr>
          <w:rtl w:val="0"/>
        </w:rPr>
        <w:t xml:space="preserve">A bus company needs to have a bus ticket reservation system. The bus ticket reservation system should contain the following data:</w:t>
      </w:r>
    </w:p>
    <w:p w:rsidR="00000000" w:rsidDel="00000000" w:rsidP="00000000" w:rsidRDefault="00000000" w:rsidRPr="00000000" w14:paraId="00000062">
      <w:pPr>
        <w:ind w:left="360" w:firstLine="360"/>
        <w:rPr/>
      </w:pPr>
      <w:r w:rsidDel="00000000" w:rsidR="00000000" w:rsidRPr="00000000">
        <w:rPr>
          <w:rtl w:val="0"/>
        </w:rPr>
        <w:t xml:space="preserve">The bus company manages a lot of agents. Each agent has: agent ID, cash reserve ID, address, agent name.</w:t>
      </w:r>
    </w:p>
    <w:p w:rsidR="00000000" w:rsidDel="00000000" w:rsidP="00000000" w:rsidRDefault="00000000" w:rsidRPr="00000000" w14:paraId="00000063">
      <w:pPr>
        <w:ind w:left="360" w:firstLine="360"/>
        <w:rPr/>
      </w:pPr>
      <w:r w:rsidDel="00000000" w:rsidR="00000000" w:rsidRPr="00000000">
        <w:rPr>
          <w:rtl w:val="0"/>
        </w:rPr>
        <w:t xml:space="preserve">Each agent has only one cash reserve. A cash reserve includes cash reserve ID and counter.</w:t>
      </w:r>
    </w:p>
    <w:p w:rsidR="00000000" w:rsidDel="00000000" w:rsidP="00000000" w:rsidRDefault="00000000" w:rsidRPr="00000000" w14:paraId="00000064">
      <w:pPr>
        <w:ind w:left="360" w:firstLine="360"/>
        <w:rPr/>
      </w:pPr>
      <w:r w:rsidDel="00000000" w:rsidR="00000000" w:rsidRPr="00000000">
        <w:rPr>
          <w:rtl w:val="0"/>
        </w:rPr>
        <w:t xml:space="preserve">An agent has many employees. Each employee has: employee ID, position ID, account ID, agent ID, name, address, phone number, identity number, salary, email, date of birth. Each employee is provided with an account to access into the system (username and password). Each employee type has a different position.</w:t>
      </w:r>
    </w:p>
    <w:p w:rsidR="00000000" w:rsidDel="00000000" w:rsidP="00000000" w:rsidRDefault="00000000" w:rsidRPr="00000000" w14:paraId="00000065">
      <w:pPr>
        <w:ind w:left="360" w:firstLine="360"/>
        <w:rPr/>
      </w:pPr>
      <w:r w:rsidDel="00000000" w:rsidR="00000000" w:rsidRPr="00000000">
        <w:rPr>
          <w:rtl w:val="0"/>
        </w:rPr>
        <w:t xml:space="preserve">The information of the position group contains: position ID, type. </w:t>
      </w:r>
    </w:p>
    <w:p w:rsidR="00000000" w:rsidDel="00000000" w:rsidP="00000000" w:rsidRDefault="00000000" w:rsidRPr="00000000" w14:paraId="00000066">
      <w:pPr>
        <w:ind w:left="360" w:firstLine="360"/>
        <w:rPr/>
      </w:pPr>
      <w:r w:rsidDel="00000000" w:rsidR="00000000" w:rsidRPr="00000000">
        <w:rPr>
          <w:rtl w:val="0"/>
        </w:rPr>
        <w:t xml:space="preserve">There are several types: </w:t>
      </w:r>
    </w:p>
    <w:p w:rsidR="00000000" w:rsidDel="00000000" w:rsidP="00000000" w:rsidRDefault="00000000" w:rsidRPr="00000000" w14:paraId="00000067">
      <w:pPr>
        <w:numPr>
          <w:ilvl w:val="1"/>
          <w:numId w:val="8"/>
        </w:numPr>
        <w:spacing w:after="0" w:lineRule="auto"/>
        <w:ind w:left="1440" w:hanging="360"/>
        <w:rPr/>
      </w:pPr>
      <w:r w:rsidDel="00000000" w:rsidR="00000000" w:rsidRPr="00000000">
        <w:rPr>
          <w:rtl w:val="0"/>
        </w:rPr>
        <w:t xml:space="preserve">Administrator</w:t>
      </w:r>
    </w:p>
    <w:p w:rsidR="00000000" w:rsidDel="00000000" w:rsidP="00000000" w:rsidRDefault="00000000" w:rsidRPr="00000000" w14:paraId="00000068">
      <w:pPr>
        <w:numPr>
          <w:ilvl w:val="1"/>
          <w:numId w:val="8"/>
        </w:numPr>
        <w:spacing w:after="0" w:lineRule="auto"/>
        <w:ind w:left="1440" w:hanging="360"/>
        <w:rPr/>
      </w:pPr>
      <w:r w:rsidDel="00000000" w:rsidR="00000000" w:rsidRPr="00000000">
        <w:rPr>
          <w:color w:val="000000"/>
          <w:rtl w:val="0"/>
        </w:rPr>
        <w:t xml:space="preserve">Travel planner </w:t>
      </w:r>
      <w:r w:rsidDel="00000000" w:rsidR="00000000" w:rsidRPr="00000000">
        <w:rPr>
          <w:rtl w:val="0"/>
        </w:rPr>
      </w:r>
    </w:p>
    <w:p w:rsidR="00000000" w:rsidDel="00000000" w:rsidP="00000000" w:rsidRDefault="00000000" w:rsidRPr="00000000" w14:paraId="00000069">
      <w:pPr>
        <w:numPr>
          <w:ilvl w:val="1"/>
          <w:numId w:val="8"/>
        </w:numPr>
        <w:spacing w:after="0" w:lineRule="auto"/>
        <w:ind w:left="1440" w:hanging="360"/>
        <w:rPr/>
      </w:pPr>
      <w:r w:rsidDel="00000000" w:rsidR="00000000" w:rsidRPr="00000000">
        <w:rPr>
          <w:color w:val="000000"/>
          <w:rtl w:val="0"/>
        </w:rPr>
        <w:t xml:space="preserve">Travel supervisor</w:t>
      </w:r>
      <w:r w:rsidDel="00000000" w:rsidR="00000000" w:rsidRPr="00000000">
        <w:rPr>
          <w:rtl w:val="0"/>
        </w:rPr>
      </w:r>
    </w:p>
    <w:p w:rsidR="00000000" w:rsidDel="00000000" w:rsidP="00000000" w:rsidRDefault="00000000" w:rsidRPr="00000000" w14:paraId="0000006A">
      <w:pPr>
        <w:numPr>
          <w:ilvl w:val="1"/>
          <w:numId w:val="8"/>
        </w:numPr>
        <w:spacing w:after="0" w:lineRule="auto"/>
        <w:ind w:left="1440" w:hanging="360"/>
        <w:rPr/>
      </w:pPr>
      <w:r w:rsidDel="00000000" w:rsidR="00000000" w:rsidRPr="00000000">
        <w:rPr>
          <w:color w:val="000000"/>
          <w:rtl w:val="0"/>
        </w:rPr>
        <w:t xml:space="preserve">Driver</w:t>
      </w:r>
      <w:r w:rsidDel="00000000" w:rsidR="00000000" w:rsidRPr="00000000">
        <w:rPr>
          <w:rtl w:val="0"/>
        </w:rPr>
      </w:r>
    </w:p>
    <w:p w:rsidR="00000000" w:rsidDel="00000000" w:rsidP="00000000" w:rsidRDefault="00000000" w:rsidRPr="00000000" w14:paraId="0000006B">
      <w:pPr>
        <w:numPr>
          <w:ilvl w:val="1"/>
          <w:numId w:val="8"/>
        </w:numPr>
        <w:spacing w:after="0" w:lineRule="auto"/>
        <w:ind w:left="1440" w:hanging="360"/>
        <w:rPr/>
      </w:pPr>
      <w:r w:rsidDel="00000000" w:rsidR="00000000" w:rsidRPr="00000000">
        <w:rPr>
          <w:color w:val="000000"/>
          <w:rtl w:val="0"/>
        </w:rPr>
        <w:t xml:space="preserve">Ticket seller</w:t>
      </w:r>
      <w:r w:rsidDel="00000000" w:rsidR="00000000" w:rsidRPr="00000000">
        <w:rPr>
          <w:rtl w:val="0"/>
        </w:rPr>
      </w:r>
    </w:p>
    <w:p w:rsidR="00000000" w:rsidDel="00000000" w:rsidP="00000000" w:rsidRDefault="00000000" w:rsidRPr="00000000" w14:paraId="0000006C">
      <w:pPr>
        <w:numPr>
          <w:ilvl w:val="1"/>
          <w:numId w:val="8"/>
        </w:numPr>
        <w:spacing w:after="0" w:lineRule="auto"/>
        <w:ind w:left="1440" w:hanging="360"/>
        <w:rPr/>
      </w:pPr>
      <w:r w:rsidDel="00000000" w:rsidR="00000000" w:rsidRPr="00000000">
        <w:rPr>
          <w:color w:val="000000"/>
          <w:rtl w:val="0"/>
        </w:rPr>
        <w:t xml:space="preserve">Service guide</w:t>
      </w:r>
      <w:r w:rsidDel="00000000" w:rsidR="00000000" w:rsidRPr="00000000">
        <w:rPr>
          <w:rtl w:val="0"/>
        </w:rPr>
      </w:r>
    </w:p>
    <w:p w:rsidR="00000000" w:rsidDel="00000000" w:rsidP="00000000" w:rsidRDefault="00000000" w:rsidRPr="00000000" w14:paraId="0000006D">
      <w:pPr>
        <w:numPr>
          <w:ilvl w:val="1"/>
          <w:numId w:val="8"/>
        </w:numPr>
        <w:spacing w:after="0" w:lineRule="auto"/>
        <w:ind w:left="1440" w:hanging="360"/>
        <w:rPr/>
      </w:pPr>
      <w:r w:rsidDel="00000000" w:rsidR="00000000" w:rsidRPr="00000000">
        <w:rPr>
          <w:color w:val="000000"/>
          <w:rtl w:val="0"/>
        </w:rPr>
        <w:t xml:space="preserve">Security guard</w:t>
      </w:r>
      <w:r w:rsidDel="00000000" w:rsidR="00000000" w:rsidRPr="00000000">
        <w:rPr>
          <w:rtl w:val="0"/>
        </w:rPr>
      </w:r>
    </w:p>
    <w:p w:rsidR="00000000" w:rsidDel="00000000" w:rsidP="00000000" w:rsidRDefault="00000000" w:rsidRPr="00000000" w14:paraId="0000006E">
      <w:pPr>
        <w:numPr>
          <w:ilvl w:val="1"/>
          <w:numId w:val="8"/>
        </w:numPr>
        <w:ind w:left="1440" w:hanging="360"/>
        <w:rPr/>
      </w:pPr>
      <w:r w:rsidDel="00000000" w:rsidR="00000000" w:rsidRPr="00000000">
        <w:rPr>
          <w:color w:val="000000"/>
          <w:rtl w:val="0"/>
        </w:rPr>
        <w:t xml:space="preserve">Porter</w:t>
      </w:r>
      <w:r w:rsidDel="00000000" w:rsidR="00000000" w:rsidRPr="00000000">
        <w:rPr>
          <w:rtl w:val="0"/>
        </w:rPr>
      </w:r>
    </w:p>
    <w:p w:rsidR="00000000" w:rsidDel="00000000" w:rsidP="00000000" w:rsidRDefault="00000000" w:rsidRPr="00000000" w14:paraId="0000006F">
      <w:pPr>
        <w:ind w:left="360" w:firstLine="360"/>
        <w:rPr/>
      </w:pPr>
      <w:r w:rsidDel="00000000" w:rsidR="00000000" w:rsidRPr="00000000">
        <w:rPr>
          <w:rtl w:val="0"/>
        </w:rPr>
        <w:t xml:space="preserve">Each position group has separate privileges. The information of the privileges group includes: privilege ID, name. </w:t>
      </w:r>
    </w:p>
    <w:p w:rsidR="00000000" w:rsidDel="00000000" w:rsidP="00000000" w:rsidRDefault="00000000" w:rsidRPr="00000000" w14:paraId="00000070">
      <w:pPr>
        <w:ind w:left="360" w:firstLine="360"/>
        <w:rPr/>
      </w:pPr>
      <w:r w:rsidDel="00000000" w:rsidR="00000000" w:rsidRPr="00000000">
        <w:rPr>
          <w:rtl w:val="0"/>
        </w:rPr>
        <w:t xml:space="preserve">The agent manages passengers. Each passenger has: passenger ID, name, phone number, address, identity number, gender, email.</w:t>
      </w:r>
    </w:p>
    <w:p w:rsidR="00000000" w:rsidDel="00000000" w:rsidP="00000000" w:rsidRDefault="00000000" w:rsidRPr="00000000" w14:paraId="00000071">
      <w:pPr>
        <w:ind w:left="360" w:firstLine="360"/>
        <w:rPr/>
      </w:pPr>
      <w:r w:rsidDel="00000000" w:rsidR="00000000" w:rsidRPr="00000000">
        <w:rPr>
          <w:rtl w:val="0"/>
        </w:rPr>
        <w:t xml:space="preserve">The gender attribute of passenger above has two options: </w:t>
      </w:r>
    </w:p>
    <w:p w:rsidR="00000000" w:rsidDel="00000000" w:rsidP="00000000" w:rsidRDefault="00000000" w:rsidRPr="00000000" w14:paraId="00000072">
      <w:pPr>
        <w:numPr>
          <w:ilvl w:val="0"/>
          <w:numId w:val="11"/>
        </w:numPr>
        <w:spacing w:after="0" w:lineRule="auto"/>
        <w:ind w:left="1440" w:hanging="360"/>
        <w:rPr/>
      </w:pPr>
      <w:r w:rsidDel="00000000" w:rsidR="00000000" w:rsidRPr="00000000">
        <w:rPr>
          <w:color w:val="000000"/>
          <w:rtl w:val="0"/>
        </w:rPr>
        <w:t xml:space="preserve">Male</w:t>
      </w:r>
      <w:r w:rsidDel="00000000" w:rsidR="00000000" w:rsidRPr="00000000">
        <w:rPr>
          <w:rtl w:val="0"/>
        </w:rPr>
      </w:r>
    </w:p>
    <w:p w:rsidR="00000000" w:rsidDel="00000000" w:rsidP="00000000" w:rsidRDefault="00000000" w:rsidRPr="00000000" w14:paraId="00000073">
      <w:pPr>
        <w:numPr>
          <w:ilvl w:val="0"/>
          <w:numId w:val="11"/>
        </w:numPr>
        <w:ind w:left="1440" w:hanging="360"/>
        <w:rPr/>
      </w:pPr>
      <w:r w:rsidDel="00000000" w:rsidR="00000000" w:rsidRPr="00000000">
        <w:rPr>
          <w:color w:val="000000"/>
          <w:rtl w:val="0"/>
        </w:rPr>
        <w:t xml:space="preserve">Female</w:t>
      </w:r>
      <w:r w:rsidDel="00000000" w:rsidR="00000000" w:rsidRPr="00000000">
        <w:rPr>
          <w:rtl w:val="0"/>
        </w:rPr>
      </w:r>
    </w:p>
    <w:p w:rsidR="00000000" w:rsidDel="00000000" w:rsidP="00000000" w:rsidRDefault="00000000" w:rsidRPr="00000000" w14:paraId="00000074">
      <w:pPr>
        <w:ind w:left="360" w:firstLine="360"/>
        <w:rPr/>
      </w:pPr>
      <w:r w:rsidDel="00000000" w:rsidR="00000000" w:rsidRPr="00000000">
        <w:rPr>
          <w:rtl w:val="0"/>
        </w:rPr>
        <w:t xml:space="preserve">Easily manage and filter the address of stations in the general local area, there is information of places: place ID, region.</w:t>
      </w:r>
    </w:p>
    <w:p w:rsidR="00000000" w:rsidDel="00000000" w:rsidP="00000000" w:rsidRDefault="00000000" w:rsidRPr="00000000" w14:paraId="00000075">
      <w:pPr>
        <w:ind w:left="360" w:firstLine="360"/>
        <w:rPr/>
      </w:pPr>
      <w:r w:rsidDel="00000000" w:rsidR="00000000" w:rsidRPr="00000000">
        <w:rPr>
          <w:rtl w:val="0"/>
        </w:rPr>
        <w:t xml:space="preserve">Each passenger can choose a pickup station and drop-off station. Each station has: station ID, detailed address, name, capacity, parked bus number.</w:t>
      </w:r>
    </w:p>
    <w:p w:rsidR="00000000" w:rsidDel="00000000" w:rsidP="00000000" w:rsidRDefault="00000000" w:rsidRPr="00000000" w14:paraId="00000076">
      <w:pPr>
        <w:ind w:left="360" w:firstLine="360"/>
        <w:rPr/>
      </w:pPr>
      <w:r w:rsidDel="00000000" w:rsidR="00000000" w:rsidRPr="00000000">
        <w:rPr>
          <w:rtl w:val="0"/>
        </w:rPr>
        <w:t xml:space="preserve">The bus of each brand has: bus ID, registration number, model, capacity, status, type.</w:t>
      </w:r>
    </w:p>
    <w:p w:rsidR="00000000" w:rsidDel="00000000" w:rsidP="00000000" w:rsidRDefault="00000000" w:rsidRPr="00000000" w14:paraId="00000077">
      <w:pPr>
        <w:ind w:left="360" w:firstLine="360"/>
        <w:rPr/>
      </w:pPr>
      <w:r w:rsidDel="00000000" w:rsidR="00000000" w:rsidRPr="00000000">
        <w:rPr>
          <w:rtl w:val="0"/>
        </w:rPr>
        <w:t xml:space="preserve">Status of the bus can be:</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Ongoing</w:t>
      </w:r>
      <w:r w:rsidDel="00000000" w:rsidR="00000000" w:rsidRPr="00000000">
        <w:rPr>
          <w:rtl w:val="0"/>
        </w:rPr>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Idle</w:t>
      </w:r>
      <w:r w:rsidDel="00000000" w:rsidR="00000000" w:rsidRPr="00000000">
        <w:rPr>
          <w:rtl w:val="0"/>
        </w:rPr>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Break</w:t>
      </w:r>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Incident</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Type of the bus can be:</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Interprovince</w:t>
      </w:r>
      <w:r w:rsidDel="00000000" w:rsidR="00000000" w:rsidRPr="00000000">
        <w:rPr>
          <w:rtl w:val="0"/>
        </w:rPr>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Transit</w:t>
      </w:r>
      <w:r w:rsidDel="00000000" w:rsidR="00000000" w:rsidRPr="00000000">
        <w:rPr>
          <w:rtl w:val="0"/>
        </w:rPr>
      </w:r>
    </w:p>
    <w:p w:rsidR="00000000" w:rsidDel="00000000" w:rsidP="00000000" w:rsidRDefault="00000000" w:rsidRPr="00000000" w14:paraId="0000007F">
      <w:pPr>
        <w:ind w:left="360" w:firstLine="360"/>
        <w:rPr/>
      </w:pPr>
      <w:r w:rsidDel="00000000" w:rsidR="00000000" w:rsidRPr="00000000">
        <w:rPr>
          <w:rtl w:val="0"/>
        </w:rPr>
        <w:t xml:space="preserve">Routes involving the journey have: route ID, start bus station ID, final bus station ID, travel distance.</w:t>
      </w:r>
    </w:p>
    <w:p w:rsidR="00000000" w:rsidDel="00000000" w:rsidP="00000000" w:rsidRDefault="00000000" w:rsidRPr="00000000" w14:paraId="00000080">
      <w:pPr>
        <w:ind w:left="360" w:firstLine="360"/>
        <w:rPr/>
      </w:pPr>
      <w:r w:rsidDel="00000000" w:rsidR="00000000" w:rsidRPr="00000000">
        <w:rPr>
          <w:rtl w:val="0"/>
        </w:rPr>
        <w:t xml:space="preserve">Each trip is set up by the travel planner which includes: trip ID, drivers ID, bus ID, route ID, departure time, duration, number of booked seats, state.</w:t>
      </w:r>
    </w:p>
    <w:p w:rsidR="00000000" w:rsidDel="00000000" w:rsidP="00000000" w:rsidRDefault="00000000" w:rsidRPr="00000000" w14:paraId="00000081">
      <w:pPr>
        <w:ind w:left="360" w:firstLine="360"/>
        <w:rPr/>
      </w:pPr>
      <w:r w:rsidDel="00000000" w:rsidR="00000000" w:rsidRPr="00000000">
        <w:rPr>
          <w:rtl w:val="0"/>
        </w:rPr>
        <w:t xml:space="preserve">The state attribute of trip above has three options: </w:t>
      </w:r>
    </w:p>
    <w:p w:rsidR="00000000" w:rsidDel="00000000" w:rsidP="00000000" w:rsidRDefault="00000000" w:rsidRPr="00000000" w14:paraId="00000082">
      <w:pPr>
        <w:numPr>
          <w:ilvl w:val="0"/>
          <w:numId w:val="11"/>
        </w:numPr>
        <w:spacing w:after="0" w:lineRule="auto"/>
        <w:ind w:left="1440" w:hanging="360"/>
        <w:rPr/>
      </w:pPr>
      <w:r w:rsidDel="00000000" w:rsidR="00000000" w:rsidRPr="00000000">
        <w:rPr>
          <w:color w:val="000000"/>
          <w:rtl w:val="0"/>
        </w:rPr>
        <w:t xml:space="preserve">Waiting</w:t>
      </w:r>
      <w:r w:rsidDel="00000000" w:rsidR="00000000" w:rsidRPr="00000000">
        <w:rPr>
          <w:rtl w:val="0"/>
        </w:rPr>
      </w:r>
    </w:p>
    <w:p w:rsidR="00000000" w:rsidDel="00000000" w:rsidP="00000000" w:rsidRDefault="00000000" w:rsidRPr="00000000" w14:paraId="00000083">
      <w:pPr>
        <w:numPr>
          <w:ilvl w:val="0"/>
          <w:numId w:val="11"/>
        </w:numPr>
        <w:spacing w:after="0" w:lineRule="auto"/>
        <w:ind w:left="1440" w:hanging="360"/>
        <w:rPr/>
      </w:pPr>
      <w:r w:rsidDel="00000000" w:rsidR="00000000" w:rsidRPr="00000000">
        <w:rPr>
          <w:color w:val="000000"/>
          <w:rtl w:val="0"/>
        </w:rPr>
        <w:t xml:space="preserve">Going</w:t>
      </w:r>
      <w:r w:rsidDel="00000000" w:rsidR="00000000" w:rsidRPr="00000000">
        <w:rPr>
          <w:rtl w:val="0"/>
        </w:rPr>
      </w:r>
    </w:p>
    <w:p w:rsidR="00000000" w:rsidDel="00000000" w:rsidP="00000000" w:rsidRDefault="00000000" w:rsidRPr="00000000" w14:paraId="00000084">
      <w:pPr>
        <w:numPr>
          <w:ilvl w:val="0"/>
          <w:numId w:val="11"/>
        </w:numPr>
        <w:ind w:left="1440" w:hanging="360"/>
        <w:rPr/>
      </w:pPr>
      <w:r w:rsidDel="00000000" w:rsidR="00000000" w:rsidRPr="00000000">
        <w:rPr>
          <w:color w:val="000000"/>
          <w:rtl w:val="0"/>
        </w:rPr>
        <w:t xml:space="preserve">Finish</w:t>
      </w:r>
      <w:r w:rsidDel="00000000" w:rsidR="00000000" w:rsidRPr="00000000">
        <w:rPr>
          <w:rtl w:val="0"/>
        </w:rPr>
      </w:r>
    </w:p>
    <w:p w:rsidR="00000000" w:rsidDel="00000000" w:rsidP="00000000" w:rsidRDefault="00000000" w:rsidRPr="00000000" w14:paraId="00000085">
      <w:pPr>
        <w:ind w:left="360" w:firstLine="360"/>
        <w:rPr/>
      </w:pPr>
      <w:r w:rsidDel="00000000" w:rsidR="00000000" w:rsidRPr="00000000">
        <w:rPr>
          <w:rtl w:val="0"/>
        </w:rPr>
        <w:t xml:space="preserve">The drivers ID in the trip relation is an attribute of TRIP_DRIVER relation: trip ID, driver ID. Note that driver ID is a multivalued attribute.</w:t>
      </w:r>
    </w:p>
    <w:p w:rsidR="00000000" w:rsidDel="00000000" w:rsidP="00000000" w:rsidRDefault="00000000" w:rsidRPr="00000000" w14:paraId="00000086">
      <w:pPr>
        <w:ind w:left="360" w:firstLine="360"/>
        <w:rPr/>
      </w:pPr>
      <w:r w:rsidDel="00000000" w:rsidR="00000000" w:rsidRPr="00000000">
        <w:rPr>
          <w:rtl w:val="0"/>
        </w:rPr>
        <w:t xml:space="preserve">The agent distributes tickets to the passenger. Each ticket has: ticket ID, trip ID, passenger ID, status, fare, type, seat number.</w:t>
      </w:r>
    </w:p>
    <w:p w:rsidR="00000000" w:rsidDel="00000000" w:rsidP="00000000" w:rsidRDefault="00000000" w:rsidRPr="00000000" w14:paraId="00000087">
      <w:pPr>
        <w:ind w:left="360" w:firstLine="360"/>
        <w:rPr/>
      </w:pPr>
      <w:r w:rsidDel="00000000" w:rsidR="00000000" w:rsidRPr="00000000">
        <w:rPr>
          <w:rtl w:val="0"/>
        </w:rPr>
        <w:t xml:space="preserve">The status of the ticket can be:</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Available</w:t>
      </w:r>
      <w:r w:rsidDel="00000000" w:rsidR="00000000" w:rsidRPr="00000000">
        <w:rPr>
          <w:rtl w:val="0"/>
        </w:rPr>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Bought</w:t>
      </w:r>
      <w:r w:rsidDel="00000000" w:rsidR="00000000" w:rsidRPr="00000000">
        <w:rPr>
          <w:rtl w:val="0"/>
        </w:rPr>
      </w:r>
    </w:p>
    <w:p w:rsidR="00000000" w:rsidDel="00000000" w:rsidP="00000000" w:rsidRDefault="00000000" w:rsidRPr="00000000" w14:paraId="0000008A">
      <w:pPr>
        <w:ind w:left="360" w:firstLine="360"/>
        <w:rPr/>
      </w:pPr>
      <w:r w:rsidDel="00000000" w:rsidR="00000000" w:rsidRPr="00000000">
        <w:rPr>
          <w:rtl w:val="0"/>
        </w:rPr>
        <w:t xml:space="preserve">The type of ticket has two options: </w:t>
      </w:r>
    </w:p>
    <w:p w:rsidR="00000000" w:rsidDel="00000000" w:rsidP="00000000" w:rsidRDefault="00000000" w:rsidRPr="00000000" w14:paraId="0000008B">
      <w:pPr>
        <w:numPr>
          <w:ilvl w:val="0"/>
          <w:numId w:val="11"/>
        </w:numPr>
        <w:spacing w:after="0" w:lineRule="auto"/>
        <w:ind w:left="1440" w:hanging="360"/>
        <w:rPr/>
      </w:pPr>
      <w:r w:rsidDel="00000000" w:rsidR="00000000" w:rsidRPr="00000000">
        <w:rPr>
          <w:color w:val="000000"/>
          <w:rtl w:val="0"/>
        </w:rPr>
        <w:t xml:space="preserve">Seat ticket</w:t>
      </w:r>
      <w:r w:rsidDel="00000000" w:rsidR="00000000" w:rsidRPr="00000000">
        <w:rPr>
          <w:rtl w:val="0"/>
        </w:rPr>
      </w:r>
    </w:p>
    <w:p w:rsidR="00000000" w:rsidDel="00000000" w:rsidP="00000000" w:rsidRDefault="00000000" w:rsidRPr="00000000" w14:paraId="0000008C">
      <w:pPr>
        <w:numPr>
          <w:ilvl w:val="0"/>
          <w:numId w:val="11"/>
        </w:numPr>
        <w:ind w:left="1440" w:hanging="360"/>
        <w:rPr/>
      </w:pPr>
      <w:r w:rsidDel="00000000" w:rsidR="00000000" w:rsidRPr="00000000">
        <w:rPr>
          <w:color w:val="000000"/>
          <w:rtl w:val="0"/>
        </w:rPr>
        <w:t xml:space="preserve">Sleeper ticket</w:t>
      </w:r>
      <w:r w:rsidDel="00000000" w:rsidR="00000000" w:rsidRPr="00000000">
        <w:rPr>
          <w:rtl w:val="0"/>
        </w:rPr>
      </w:r>
    </w:p>
    <w:p w:rsidR="00000000" w:rsidDel="00000000" w:rsidP="00000000" w:rsidRDefault="00000000" w:rsidRPr="00000000" w14:paraId="0000008D">
      <w:pPr>
        <w:ind w:left="360" w:firstLine="360"/>
        <w:rPr/>
      </w:pPr>
      <w:r w:rsidDel="00000000" w:rsidR="00000000" w:rsidRPr="00000000">
        <w:rPr>
          <w:rtl w:val="0"/>
        </w:rPr>
        <w:t xml:space="preserve">The agent manages the booking transaction. Each booking transaction includes: transaction ID, ticket ID, passenger ID, employee ID, booking time.</w:t>
      </w:r>
    </w:p>
    <w:p w:rsidR="00000000" w:rsidDel="00000000" w:rsidP="00000000" w:rsidRDefault="00000000" w:rsidRPr="00000000" w14:paraId="0000008E">
      <w:pPr>
        <w:ind w:left="360" w:firstLine="360"/>
        <w:rPr/>
      </w:pPr>
      <w:r w:rsidDel="00000000" w:rsidR="00000000" w:rsidRPr="00000000">
        <w:rPr>
          <w:rtl w:val="0"/>
        </w:rPr>
        <w:t xml:space="preserve">Each driver has an employee ID number, license level and type of driver (long-haul driver and transit driver).</w:t>
      </w:r>
    </w:p>
    <w:p w:rsidR="00000000" w:rsidDel="00000000" w:rsidP="00000000" w:rsidRDefault="00000000" w:rsidRPr="00000000" w14:paraId="0000008F">
      <w:pPr>
        <w:ind w:left="360" w:firstLine="360"/>
        <w:rPr/>
      </w:pPr>
      <w:r w:rsidDel="00000000" w:rsidR="00000000" w:rsidRPr="00000000">
        <w:rPr>
          <w:rtl w:val="0"/>
        </w:rPr>
        <w:t xml:space="preserve">Each employee can take on more than 1 position.</w:t>
      </w:r>
    </w:p>
    <w:p w:rsidR="00000000" w:rsidDel="00000000" w:rsidP="00000000" w:rsidRDefault="00000000" w:rsidRPr="00000000" w14:paraId="00000090">
      <w:pPr>
        <w:ind w:left="360" w:firstLine="360"/>
        <w:rPr/>
      </w:pPr>
      <w:r w:rsidDel="00000000" w:rsidR="00000000" w:rsidRPr="00000000">
        <w:rPr>
          <w:rtl w:val="0"/>
        </w:rPr>
        <w:t xml:space="preserve">Each passenger can book more than 1 ticket.</w:t>
      </w:r>
    </w:p>
    <w:p w:rsidR="00000000" w:rsidDel="00000000" w:rsidP="00000000" w:rsidRDefault="00000000" w:rsidRPr="00000000" w14:paraId="00000091">
      <w:pPr>
        <w:ind w:left="360" w:firstLine="360"/>
        <w:rPr/>
      </w:pPr>
      <w:r w:rsidDel="00000000" w:rsidR="00000000" w:rsidRPr="00000000">
        <w:rPr>
          <w:rtl w:val="0"/>
        </w:rPr>
        <w:t xml:space="preserve">Each trip can have more than 1 driver.</w:t>
      </w:r>
    </w:p>
    <w:p w:rsidR="00000000" w:rsidDel="00000000" w:rsidP="00000000" w:rsidRDefault="00000000" w:rsidRPr="00000000" w14:paraId="00000092">
      <w:pPr>
        <w:ind w:left="360" w:firstLine="360"/>
        <w:rPr/>
      </w:pPr>
      <w:r w:rsidDel="00000000" w:rsidR="00000000" w:rsidRPr="00000000">
        <w:rPr>
          <w:rtl w:val="0"/>
        </w:rPr>
        <w:t xml:space="preserve">The bus company provides a delivery service so that the customers can send a package without booking a ticket. They must provide information about their packages such as: mass, the phone number of sender and receiver. This package will have an ID and price. The package’s price is determined by PACKAGE_PRICE_POLICY: ID, mass of package and price_per_km.</w:t>
      </w:r>
    </w:p>
    <w:p w:rsidR="00000000" w:rsidDel="00000000" w:rsidP="00000000" w:rsidRDefault="00000000" w:rsidRPr="00000000" w14:paraId="00000093">
      <w:pPr>
        <w:ind w:left="360" w:firstLine="360"/>
        <w:rPr/>
      </w:pPr>
      <w:r w:rsidDel="00000000" w:rsidR="00000000" w:rsidRPr="00000000">
        <w:rPr>
          <w:rtl w:val="0"/>
        </w:rPr>
        <w:t xml:space="preserve">When a big event happens, the bus company has discount periods to lower the price of tickets. </w:t>
      </w:r>
    </w:p>
    <w:p w:rsidR="00000000" w:rsidDel="00000000" w:rsidP="00000000" w:rsidRDefault="00000000" w:rsidRPr="00000000" w14:paraId="00000094">
      <w:pPr>
        <w:ind w:left="360" w:firstLine="360"/>
        <w:rPr/>
      </w:pPr>
      <w:r w:rsidDel="00000000" w:rsidR="00000000" w:rsidRPr="00000000">
        <w:rPr>
          <w:rtl w:val="0"/>
        </w:rPr>
        <w:t xml:space="preserve">Besides, the refund policy can help the passengers receive part of the fare when they cancel their trip and tickets.</w:t>
      </w:r>
    </w:p>
    <w:p w:rsidR="00000000" w:rsidDel="00000000" w:rsidP="00000000" w:rsidRDefault="00000000" w:rsidRPr="00000000" w14:paraId="00000095">
      <w:pPr>
        <w:pStyle w:val="Heading2"/>
        <w:numPr>
          <w:ilvl w:val="0"/>
          <w:numId w:val="13"/>
        </w:numPr>
        <w:ind w:left="360" w:hanging="360"/>
        <w:rPr/>
      </w:pPr>
      <w:bookmarkStart w:colFirst="0" w:colLast="0" w:name="_heading=h.2bn6wsx" w:id="6"/>
      <w:bookmarkEnd w:id="6"/>
      <w:r w:rsidDel="00000000" w:rsidR="00000000" w:rsidRPr="00000000">
        <w:rPr>
          <w:rtl w:val="0"/>
        </w:rPr>
        <w:t xml:space="preserve">Problem process</w:t>
      </w:r>
    </w:p>
    <w:p w:rsidR="00000000" w:rsidDel="00000000" w:rsidP="00000000" w:rsidRDefault="00000000" w:rsidRPr="00000000" w14:paraId="00000096">
      <w:pPr>
        <w:pStyle w:val="Heading3"/>
        <w:numPr>
          <w:ilvl w:val="1"/>
          <w:numId w:val="13"/>
        </w:numPr>
        <w:ind w:left="864" w:hanging="502"/>
        <w:rPr/>
      </w:pPr>
      <w:bookmarkStart w:colFirst="0" w:colLast="0" w:name="_heading=h.qsh70q" w:id="7"/>
      <w:bookmarkEnd w:id="7"/>
      <w:r w:rsidDel="00000000" w:rsidR="00000000" w:rsidRPr="00000000">
        <w:rPr>
          <w:rtl w:val="0"/>
        </w:rPr>
        <w:t xml:space="preserve">Booking period</w:t>
      </w:r>
    </w:p>
    <w:p w:rsidR="00000000" w:rsidDel="00000000" w:rsidP="00000000" w:rsidRDefault="00000000" w:rsidRPr="00000000" w14:paraId="00000097">
      <w:pPr>
        <w:ind w:firstLine="720"/>
        <w:rPr>
          <w:i w:val="1"/>
        </w:rPr>
      </w:pPr>
      <w:r w:rsidDel="00000000" w:rsidR="00000000" w:rsidRPr="00000000">
        <w:rPr>
          <w:i w:val="1"/>
          <w:rtl w:val="0"/>
        </w:rPr>
        <w:t xml:space="preserve">* Offline booking:</w:t>
      </w:r>
    </w:p>
    <w:p w:rsidR="00000000" w:rsidDel="00000000" w:rsidP="00000000" w:rsidRDefault="00000000" w:rsidRPr="00000000" w14:paraId="00000098">
      <w:pPr>
        <w:ind w:left="360" w:firstLine="360"/>
        <w:rPr/>
      </w:pPr>
      <w:r w:rsidDel="00000000" w:rsidR="00000000" w:rsidRPr="00000000">
        <w:rPr>
          <w:rtl w:val="0"/>
        </w:rPr>
        <w:t xml:space="preserve">The service guide records the passenger’s full field information including: their name, ID number, phone number, address, gender, email. Then, the ticket seller checks again to guarantee all the required fields are correctly fielded. </w:t>
      </w:r>
    </w:p>
    <w:p w:rsidR="00000000" w:rsidDel="00000000" w:rsidP="00000000" w:rsidRDefault="00000000" w:rsidRPr="00000000" w14:paraId="00000099">
      <w:pPr>
        <w:ind w:left="360" w:firstLine="360"/>
        <w:rPr/>
      </w:pPr>
      <w:r w:rsidDel="00000000" w:rsidR="00000000" w:rsidRPr="00000000">
        <w:rPr>
          <w:rtl w:val="0"/>
        </w:rPr>
        <w:t xml:space="preserve">Then, the passenger picks a trip by choosing from multiple options: destination, pickup station, drop-off station, departure time, the available seat, ticket type. Options will be planned by the travel planner, so the passenger must follow this template.</w:t>
      </w:r>
    </w:p>
    <w:p w:rsidR="00000000" w:rsidDel="00000000" w:rsidP="00000000" w:rsidRDefault="00000000" w:rsidRPr="00000000" w14:paraId="0000009A">
      <w:pPr>
        <w:ind w:left="360" w:firstLine="360"/>
        <w:rPr/>
      </w:pPr>
      <w:r w:rsidDel="00000000" w:rsidR="00000000" w:rsidRPr="00000000">
        <w:rPr>
          <w:rtl w:val="0"/>
        </w:rPr>
        <w:t xml:space="preserve">Then, the ticket seller verifies the customer’s selection. If valid, the ticket seller informs the passenger and waits for their confirmation. If they confirm, the ticket seller prints the ticket, gives it to them and reminds them to arrive at the correct time on the ticket. Else if they refuse, the customer needs to modify the information.</w:t>
      </w:r>
    </w:p>
    <w:p w:rsidR="00000000" w:rsidDel="00000000" w:rsidP="00000000" w:rsidRDefault="00000000" w:rsidRPr="00000000" w14:paraId="0000009B">
      <w:pPr>
        <w:ind w:firstLine="720"/>
        <w:rPr>
          <w:i w:val="1"/>
        </w:rPr>
      </w:pPr>
      <w:r w:rsidDel="00000000" w:rsidR="00000000" w:rsidRPr="00000000">
        <w:rPr>
          <w:i w:val="1"/>
          <w:rtl w:val="0"/>
        </w:rPr>
        <w:t xml:space="preserve">* Online booking: </w:t>
      </w:r>
    </w:p>
    <w:p w:rsidR="00000000" w:rsidDel="00000000" w:rsidP="00000000" w:rsidRDefault="00000000" w:rsidRPr="00000000" w14:paraId="0000009C">
      <w:pPr>
        <w:ind w:left="360" w:firstLine="360"/>
        <w:rPr/>
      </w:pPr>
      <w:r w:rsidDel="00000000" w:rsidR="00000000" w:rsidRPr="00000000">
        <w:rPr>
          <w:rtl w:val="0"/>
        </w:rPr>
        <w:t xml:space="preserve">First of all, the passengers must have an account to access the bus ticket booking application. If they don’t have an account yet, they have to register and log in to book the ticket. If they have an account, they only need to log in to book.</w:t>
      </w:r>
    </w:p>
    <w:p w:rsidR="00000000" w:rsidDel="00000000" w:rsidP="00000000" w:rsidRDefault="00000000" w:rsidRPr="00000000" w14:paraId="0000009D">
      <w:pPr>
        <w:ind w:left="360" w:firstLine="360"/>
        <w:rPr/>
      </w:pPr>
      <w:r w:rsidDel="00000000" w:rsidR="00000000" w:rsidRPr="00000000">
        <w:rPr>
          <w:rtl w:val="0"/>
        </w:rPr>
        <w:t xml:space="preserve">Afterwards, passengers will access the system to book their ticket. They will fill in the information about their name, ID number, phone number, address, gender, email, destination, pickup station, drop-off station, departure time, the available seat, ticket type. The system will send a verification code through email, then passengers fill in the app to verify their booking action.</w:t>
      </w:r>
    </w:p>
    <w:p w:rsidR="00000000" w:rsidDel="00000000" w:rsidP="00000000" w:rsidRDefault="00000000" w:rsidRPr="00000000" w14:paraId="0000009E">
      <w:pPr>
        <w:ind w:left="360" w:firstLine="360"/>
        <w:rPr/>
      </w:pPr>
      <w:r w:rsidDel="00000000" w:rsidR="00000000" w:rsidRPr="00000000">
        <w:rPr>
          <w:rtl w:val="0"/>
        </w:rPr>
        <w:t xml:space="preserve">Next, the system will provide information about the ticket.</w:t>
      </w:r>
    </w:p>
    <w:p w:rsidR="00000000" w:rsidDel="00000000" w:rsidP="00000000" w:rsidRDefault="00000000" w:rsidRPr="00000000" w14:paraId="0000009F">
      <w:pPr>
        <w:pStyle w:val="Heading3"/>
        <w:numPr>
          <w:ilvl w:val="1"/>
          <w:numId w:val="13"/>
        </w:numPr>
        <w:ind w:left="864" w:hanging="502"/>
        <w:rPr/>
      </w:pPr>
      <w:bookmarkStart w:colFirst="0" w:colLast="0" w:name="_heading=h.3as4poj" w:id="8"/>
      <w:bookmarkEnd w:id="8"/>
      <w:r w:rsidDel="00000000" w:rsidR="00000000" w:rsidRPr="00000000">
        <w:rPr>
          <w:rtl w:val="0"/>
        </w:rPr>
        <w:t xml:space="preserve">Departure period</w:t>
      </w:r>
    </w:p>
    <w:p w:rsidR="00000000" w:rsidDel="00000000" w:rsidP="00000000" w:rsidRDefault="00000000" w:rsidRPr="00000000" w14:paraId="000000A0">
      <w:pPr>
        <w:ind w:left="360" w:firstLine="360"/>
        <w:rPr/>
      </w:pPr>
      <w:r w:rsidDel="00000000" w:rsidR="00000000" w:rsidRPr="00000000">
        <w:rPr>
          <w:rtl w:val="0"/>
        </w:rPr>
        <w:t xml:space="preserve">The passengers wait for the agent. 15 minutes before the departure time of the trip, the vehicle will take the passengers to the bus station.</w:t>
      </w:r>
    </w:p>
    <w:p w:rsidR="00000000" w:rsidDel="00000000" w:rsidP="00000000" w:rsidRDefault="00000000" w:rsidRPr="00000000" w14:paraId="000000A1">
      <w:pPr>
        <w:ind w:left="360" w:firstLine="360"/>
        <w:rPr/>
      </w:pPr>
      <w:r w:rsidDel="00000000" w:rsidR="00000000" w:rsidRPr="00000000">
        <w:rPr>
          <w:rtl w:val="0"/>
        </w:rPr>
        <w:t xml:space="preserve">At the bus station, the porter put the passengers’ luggage into the trunk.</w:t>
      </w:r>
    </w:p>
    <w:p w:rsidR="00000000" w:rsidDel="00000000" w:rsidP="00000000" w:rsidRDefault="00000000" w:rsidRPr="00000000" w14:paraId="000000A2">
      <w:pPr>
        <w:ind w:left="360" w:firstLine="360"/>
        <w:rPr/>
      </w:pPr>
      <w:r w:rsidDel="00000000" w:rsidR="00000000" w:rsidRPr="00000000">
        <w:rPr>
          <w:rtl w:val="0"/>
        </w:rPr>
        <w:t xml:space="preserve">When it’s time, the service guide instructs passengers to the vehicle, and provides water and tissues to them.</w:t>
      </w:r>
    </w:p>
    <w:p w:rsidR="00000000" w:rsidDel="00000000" w:rsidP="00000000" w:rsidRDefault="00000000" w:rsidRPr="00000000" w14:paraId="000000A3">
      <w:pPr>
        <w:pStyle w:val="Heading3"/>
        <w:numPr>
          <w:ilvl w:val="1"/>
          <w:numId w:val="13"/>
        </w:numPr>
        <w:ind w:left="864" w:hanging="502"/>
        <w:rPr/>
      </w:pPr>
      <w:bookmarkStart w:colFirst="0" w:colLast="0" w:name="_heading=h.1pxezwc" w:id="9"/>
      <w:bookmarkEnd w:id="9"/>
      <w:r w:rsidDel="00000000" w:rsidR="00000000" w:rsidRPr="00000000">
        <w:rPr>
          <w:rtl w:val="0"/>
        </w:rPr>
        <w:t xml:space="preserve">Drop-off period</w:t>
      </w:r>
    </w:p>
    <w:p w:rsidR="00000000" w:rsidDel="00000000" w:rsidP="00000000" w:rsidRDefault="00000000" w:rsidRPr="00000000" w14:paraId="000000A4">
      <w:pPr>
        <w:ind w:left="360" w:firstLine="360"/>
        <w:rPr/>
      </w:pPr>
      <w:r w:rsidDel="00000000" w:rsidR="00000000" w:rsidRPr="00000000">
        <w:rPr>
          <w:rtl w:val="0"/>
        </w:rPr>
        <w:t xml:space="preserve">When the bus arrives at the last bus station, the porter takes passengers’ luggage from the bus and gives it to the passenger.</w:t>
      </w:r>
    </w:p>
    <w:p w:rsidR="00000000" w:rsidDel="00000000" w:rsidP="00000000" w:rsidRDefault="00000000" w:rsidRPr="00000000" w14:paraId="000000A5">
      <w:pPr>
        <w:pStyle w:val="Heading3"/>
        <w:numPr>
          <w:ilvl w:val="1"/>
          <w:numId w:val="13"/>
        </w:numPr>
        <w:ind w:left="864" w:hanging="502"/>
        <w:rPr/>
      </w:pPr>
      <w:bookmarkStart w:colFirst="0" w:colLast="0" w:name="_heading=h.49x2ik5" w:id="10"/>
      <w:bookmarkEnd w:id="10"/>
      <w:r w:rsidDel="00000000" w:rsidR="00000000" w:rsidRPr="00000000">
        <w:rPr>
          <w:rtl w:val="0"/>
        </w:rPr>
        <w:t xml:space="preserve">Ticket cancellation period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numPr>
          <w:ilvl w:val="1"/>
          <w:numId w:val="13"/>
        </w:numPr>
        <w:ind w:left="864" w:hanging="502"/>
        <w:rPr/>
      </w:pPr>
      <w:bookmarkStart w:colFirst="0" w:colLast="0" w:name="_heading=h.2p2csry" w:id="11"/>
      <w:bookmarkEnd w:id="11"/>
      <w:r w:rsidDel="00000000" w:rsidR="00000000" w:rsidRPr="00000000">
        <w:rPr>
          <w:rtl w:val="0"/>
        </w:rPr>
        <w:t xml:space="preserve">Delivery period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0"/>
          <w:numId w:val="13"/>
        </w:numPr>
        <w:ind w:left="360" w:hanging="360"/>
        <w:rPr/>
      </w:pPr>
      <w:bookmarkStart w:colFirst="0" w:colLast="0" w:name="_heading=h.nmf14n" w:id="12"/>
      <w:bookmarkEnd w:id="12"/>
      <w:r w:rsidDel="00000000" w:rsidR="00000000" w:rsidRPr="00000000">
        <w:rPr>
          <w:rtl w:val="0"/>
        </w:rPr>
        <w:t xml:space="preserve">Main functions</w:t>
      </w:r>
    </w:p>
    <w:p w:rsidR="00000000" w:rsidDel="00000000" w:rsidP="00000000" w:rsidRDefault="00000000" w:rsidRPr="00000000" w14:paraId="000000AA">
      <w:pPr>
        <w:ind w:left="360" w:firstLine="360"/>
        <w:rPr/>
      </w:pPr>
      <w:r w:rsidDel="00000000" w:rsidR="00000000" w:rsidRPr="00000000">
        <w:rPr>
          <w:rtl w:val="0"/>
        </w:rPr>
        <w:t xml:space="preserve">Administrator (global): </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authorize for positions</w:t>
      </w:r>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employee of the position</w:t>
      </w:r>
      <w:r w:rsidDel="00000000" w:rsidR="00000000" w:rsidRPr="00000000">
        <w:rPr>
          <w:rtl w:val="0"/>
        </w:rPr>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Statistic information about trip, the number of sold tickets</w:t>
      </w:r>
      <w:r w:rsidDel="00000000" w:rsidR="00000000" w:rsidRPr="00000000">
        <w:rPr>
          <w:rtl w:val="0"/>
        </w:rPr>
      </w:r>
    </w:p>
    <w:p w:rsidR="00000000" w:rsidDel="00000000" w:rsidP="00000000" w:rsidRDefault="00000000" w:rsidRPr="00000000" w14:paraId="000000AE">
      <w:pPr>
        <w:ind w:left="360" w:firstLine="360"/>
        <w:rPr/>
      </w:pPr>
      <w:r w:rsidDel="00000000" w:rsidR="00000000" w:rsidRPr="00000000">
        <w:rPr>
          <w:rtl w:val="0"/>
        </w:rPr>
        <w:t xml:space="preserve">Travel planner: </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trips</w:t>
      </w: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routes</w:t>
      </w:r>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Add (distribute the tickets of the trip), modify, delete tickets</w:t>
      </w:r>
      <w:r w:rsidDel="00000000" w:rsidR="00000000" w:rsidRPr="00000000">
        <w:rPr>
          <w:rtl w:val="0"/>
        </w:rPr>
      </w:r>
    </w:p>
    <w:p w:rsidR="00000000" w:rsidDel="00000000" w:rsidP="00000000" w:rsidRDefault="00000000" w:rsidRPr="00000000" w14:paraId="000000B2">
      <w:pPr>
        <w:ind w:left="360" w:firstLine="360"/>
        <w:rPr/>
      </w:pPr>
      <w:r w:rsidDel="00000000" w:rsidR="00000000" w:rsidRPr="00000000">
        <w:rPr>
          <w:rtl w:val="0"/>
        </w:rPr>
        <w:t xml:space="preserve">Travel supervisor: </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delete passengers of the trip</w:t>
      </w:r>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Report errors (trip, route, passenger, booking)</w:t>
      </w:r>
      <w:r w:rsidDel="00000000" w:rsidR="00000000" w:rsidRPr="00000000">
        <w:rPr>
          <w:rtl w:val="0"/>
        </w:rPr>
      </w:r>
    </w:p>
    <w:p w:rsidR="00000000" w:rsidDel="00000000" w:rsidP="00000000" w:rsidRDefault="00000000" w:rsidRPr="00000000" w14:paraId="000000B5">
      <w:pPr>
        <w:ind w:left="360" w:firstLine="360"/>
        <w:rPr/>
      </w:pPr>
      <w:r w:rsidDel="00000000" w:rsidR="00000000" w:rsidRPr="00000000">
        <w:rPr>
          <w:rtl w:val="0"/>
        </w:rPr>
        <w:t xml:space="preserve">Ticket-selling: </w:t>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modify, delete passenger</w:t>
      </w:r>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Export bill</w:t>
      </w:r>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Export ticket</w:t>
      </w:r>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Change the state attribute of trips</w:t>
      </w: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Passenger (when booking online):</w:t>
      </w:r>
    </w:p>
    <w:p w:rsidR="00000000" w:rsidDel="00000000" w:rsidP="00000000" w:rsidRDefault="00000000" w:rsidRPr="00000000" w14:paraId="000000BB">
      <w:pPr>
        <w:numPr>
          <w:ilvl w:val="0"/>
          <w:numId w:val="1"/>
        </w:numPr>
        <w:spacing w:after="0" w:lineRule="auto"/>
        <w:ind w:left="1440" w:hanging="360"/>
        <w:rPr/>
      </w:pPr>
      <w:r w:rsidDel="00000000" w:rsidR="00000000" w:rsidRPr="00000000">
        <w:rPr>
          <w:rtl w:val="0"/>
        </w:rPr>
        <w:t xml:space="preserve">Check price ticket of each route</w:t>
      </w:r>
    </w:p>
    <w:p w:rsidR="00000000" w:rsidDel="00000000" w:rsidP="00000000" w:rsidRDefault="00000000" w:rsidRPr="00000000" w14:paraId="000000BC">
      <w:pPr>
        <w:numPr>
          <w:ilvl w:val="0"/>
          <w:numId w:val="1"/>
        </w:numPr>
        <w:spacing w:after="0" w:lineRule="auto"/>
        <w:ind w:left="1440" w:hanging="360"/>
        <w:rPr/>
      </w:pPr>
      <w:r w:rsidDel="00000000" w:rsidR="00000000" w:rsidRPr="00000000">
        <w:rPr>
          <w:rtl w:val="0"/>
        </w:rPr>
        <w:t xml:space="preserve">Check the information about booked tickets</w:t>
      </w:r>
    </w:p>
    <w:p w:rsidR="00000000" w:rsidDel="00000000" w:rsidP="00000000" w:rsidRDefault="00000000" w:rsidRPr="00000000" w14:paraId="000000BD">
      <w:pPr>
        <w:numPr>
          <w:ilvl w:val="0"/>
          <w:numId w:val="1"/>
        </w:numPr>
        <w:spacing w:after="0" w:lineRule="auto"/>
        <w:ind w:left="1440" w:hanging="360"/>
        <w:rPr/>
      </w:pPr>
      <w:r w:rsidDel="00000000" w:rsidR="00000000" w:rsidRPr="00000000">
        <w:rPr>
          <w:rtl w:val="0"/>
        </w:rPr>
        <w:t xml:space="preserve">Book one or many tickets</w:t>
      </w:r>
    </w:p>
    <w:p w:rsidR="00000000" w:rsidDel="00000000" w:rsidP="00000000" w:rsidRDefault="00000000" w:rsidRPr="00000000" w14:paraId="000000BE">
      <w:pPr>
        <w:numPr>
          <w:ilvl w:val="0"/>
          <w:numId w:val="1"/>
        </w:numPr>
        <w:spacing w:after="0" w:lineRule="auto"/>
        <w:ind w:left="1440" w:hanging="360"/>
        <w:rPr/>
      </w:pPr>
      <w:r w:rsidDel="00000000" w:rsidR="00000000" w:rsidRPr="00000000">
        <w:rPr>
          <w:rtl w:val="0"/>
        </w:rPr>
        <w:t xml:space="preserve">Change the information about ticket (information of passenger, the route, departure time, departure date)</w:t>
      </w:r>
    </w:p>
    <w:p w:rsidR="00000000" w:rsidDel="00000000" w:rsidP="00000000" w:rsidRDefault="00000000" w:rsidRPr="00000000" w14:paraId="000000BF">
      <w:pPr>
        <w:numPr>
          <w:ilvl w:val="0"/>
          <w:numId w:val="1"/>
        </w:numPr>
        <w:spacing w:after="0" w:lineRule="auto"/>
        <w:ind w:left="1440" w:hanging="360"/>
        <w:rPr/>
      </w:pPr>
      <w:r w:rsidDel="00000000" w:rsidR="00000000" w:rsidRPr="00000000">
        <w:rPr>
          <w:rtl w:val="0"/>
        </w:rPr>
        <w:t xml:space="preserve">Cancel their tickets </w:t>
      </w:r>
    </w:p>
    <w:p w:rsidR="00000000" w:rsidDel="00000000" w:rsidP="00000000" w:rsidRDefault="00000000" w:rsidRPr="00000000" w14:paraId="000000C0">
      <w:pPr>
        <w:numPr>
          <w:ilvl w:val="0"/>
          <w:numId w:val="1"/>
        </w:numPr>
        <w:ind w:left="1440" w:hanging="360"/>
        <w:rPr/>
      </w:pPr>
      <w:r w:rsidDel="00000000" w:rsidR="00000000" w:rsidRPr="00000000">
        <w:rPr>
          <w:rtl w:val="0"/>
        </w:rPr>
        <w:t xml:space="preserve">Export their tickets</w:t>
      </w:r>
    </w:p>
    <w:p w:rsidR="00000000" w:rsidDel="00000000" w:rsidP="00000000" w:rsidRDefault="00000000" w:rsidRPr="00000000" w14:paraId="000000C1">
      <w:pPr>
        <w:ind w:left="360" w:firstLine="360"/>
        <w:rPr/>
      </w:pPr>
      <w:r w:rsidDel="00000000" w:rsidR="00000000" w:rsidRPr="00000000">
        <w:rPr>
          <w:rtl w:val="0"/>
        </w:rPr>
        <w:t xml:space="preserve">* Authorization: </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w:t>
      </w:r>
      <w:r w:rsidDel="00000000" w:rsidR="00000000" w:rsidRPr="00000000">
        <w:rPr>
          <w:color w:val="000000"/>
          <w:rtl w:val="0"/>
        </w:rPr>
        <w:t xml:space="preserve">dmin: Full control on the whole system – Global privilege</w:t>
      </w:r>
      <w:r w:rsidDel="00000000" w:rsidR="00000000" w:rsidRPr="00000000">
        <w:rPr>
          <w:rtl w:val="0"/>
        </w:rPr>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 (Other privileges): Local privilege</w:t>
      </w:r>
      <w:r w:rsidDel="00000000" w:rsidR="00000000" w:rsidRPr="00000000">
        <w:rPr>
          <w:rtl w:val="0"/>
        </w:rPr>
      </w:r>
    </w:p>
    <w:p w:rsidR="00000000" w:rsidDel="00000000" w:rsidP="00000000" w:rsidRDefault="00000000" w:rsidRPr="00000000" w14:paraId="000000C4">
      <w:pPr>
        <w:pStyle w:val="Heading2"/>
        <w:numPr>
          <w:ilvl w:val="0"/>
          <w:numId w:val="13"/>
        </w:numPr>
        <w:ind w:left="360" w:hanging="360"/>
        <w:rPr/>
      </w:pPr>
      <w:bookmarkStart w:colFirst="0" w:colLast="0" w:name="_heading=h.37m2jsg" w:id="13"/>
      <w:bookmarkEnd w:id="13"/>
      <w:r w:rsidDel="00000000" w:rsidR="00000000" w:rsidRPr="00000000">
        <w:rPr>
          <w:rtl w:val="0"/>
        </w:rPr>
        <w:t xml:space="preserve">Attributes and operations reference</w:t>
      </w:r>
    </w:p>
    <w:p w:rsidR="00000000" w:rsidDel="00000000" w:rsidP="00000000" w:rsidRDefault="00000000" w:rsidRPr="00000000" w14:paraId="000000C5">
      <w:pPr>
        <w:ind w:left="360" w:firstLine="1.0000000000000142"/>
        <w:rPr>
          <w:u w:val="single"/>
        </w:rPr>
      </w:pPr>
      <w:r w:rsidDel="00000000" w:rsidR="00000000" w:rsidRPr="00000000">
        <w:rPr>
          <w:u w:val="single"/>
          <w:rtl w:val="0"/>
        </w:rPr>
        <w:t xml:space="preserve">Bus relation: </w:t>
      </w:r>
    </w:p>
    <w:p w:rsidR="00000000" w:rsidDel="00000000" w:rsidP="00000000" w:rsidRDefault="00000000" w:rsidRPr="00000000" w14:paraId="000000C6">
      <w:pPr>
        <w:ind w:left="360" w:firstLine="360"/>
        <w:rPr/>
      </w:pPr>
      <w:r w:rsidDel="00000000" w:rsidR="00000000" w:rsidRPr="00000000">
        <w:rPr>
          <w:rtl w:val="0"/>
        </w:rPr>
        <w:t xml:space="preserve">* ID attribute: </w:t>
      </w:r>
    </w:p>
    <w:p w:rsidR="00000000" w:rsidDel="00000000" w:rsidP="00000000" w:rsidRDefault="00000000" w:rsidRPr="00000000" w14:paraId="000000C7">
      <w:pPr>
        <w:ind w:left="360" w:firstLine="360"/>
        <w:rPr>
          <w:i w:val="1"/>
        </w:rPr>
      </w:pPr>
      <w:r w:rsidDel="00000000" w:rsidR="00000000" w:rsidRPr="00000000">
        <w:rPr>
          <w:i w:val="1"/>
          <w:rtl w:val="0"/>
        </w:rPr>
        <w:t xml:space="preserve">Format: </w:t>
      </w:r>
    </w:p>
    <w:p w:rsidR="00000000" w:rsidDel="00000000" w:rsidP="00000000" w:rsidRDefault="00000000" w:rsidRPr="00000000" w14:paraId="000000C8">
      <w:pPr>
        <w:ind w:left="360" w:firstLine="360"/>
        <w:jc w:val="center"/>
        <w:rPr/>
      </w:pPr>
      <w:r w:rsidDel="00000000" w:rsidR="00000000" w:rsidRPr="00000000">
        <w:rPr/>
        <mc:AlternateContent>
          <mc:Choice Requires="wpg">
            <w:drawing>
              <wp:inline distB="0" distT="0" distL="0" distR="0">
                <wp:extent cx="1771650" cy="430530"/>
                <wp:effectExtent b="0" l="0" r="0" t="0"/>
                <wp:docPr id="306" name=""/>
                <a:graphic>
                  <a:graphicData uri="http://schemas.microsoft.com/office/word/2010/wordprocessingShape">
                    <wps:wsp>
                      <wps:cNvSpPr/>
                      <wps:cNvPr id="3" name="Shape 3"/>
                      <wps:spPr>
                        <a:xfrm>
                          <a:off x="4488750" y="3593310"/>
                          <a:ext cx="1714500" cy="3733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bu[model]_[number]</w:t>
                            </w:r>
                          </w:p>
                        </w:txbxContent>
                      </wps:txbx>
                      <wps:bodyPr anchorCtr="0" anchor="t" bIns="45700" lIns="91425" spcFirstLastPara="1" rIns="91425" wrap="square" tIns="45700">
                        <a:noAutofit/>
                      </wps:bodyPr>
                    </wps:wsp>
                  </a:graphicData>
                </a:graphic>
              </wp:inline>
            </w:drawing>
          </mc:Choice>
          <mc:Fallback>
            <w:drawing>
              <wp:inline distB="0" distT="0" distL="0" distR="0">
                <wp:extent cx="1771650" cy="430530"/>
                <wp:effectExtent b="0" l="0" r="0" t="0"/>
                <wp:docPr id="306" name="image25.png"/>
                <a:graphic>
                  <a:graphicData uri="http://schemas.openxmlformats.org/drawingml/2006/picture">
                    <pic:pic>
                      <pic:nvPicPr>
                        <pic:cNvPr id="0" name="image25.png"/>
                        <pic:cNvPicPr preferRelativeResize="0"/>
                      </pic:nvPicPr>
                      <pic:blipFill>
                        <a:blip r:embed="rId50"/>
                        <a:srcRect/>
                        <a:stretch>
                          <a:fillRect/>
                        </a:stretch>
                      </pic:blipFill>
                      <pic:spPr>
                        <a:xfrm>
                          <a:off x="0" y="0"/>
                          <a:ext cx="1771650" cy="4305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ind w:left="1080" w:firstLine="0"/>
        <w:rPr/>
      </w:pPr>
      <w:r w:rsidDel="00000000" w:rsidR="00000000" w:rsidRPr="00000000">
        <w:rPr>
          <w:rtl w:val="0"/>
        </w:rPr>
        <w:t xml:space="preserve">[ ] : Ignore this notation</w:t>
      </w:r>
    </w:p>
    <w:p w:rsidR="00000000" w:rsidDel="00000000" w:rsidP="00000000" w:rsidRDefault="00000000" w:rsidRPr="00000000" w14:paraId="000000CA">
      <w:pPr>
        <w:ind w:left="360" w:firstLine="360"/>
        <w:rPr>
          <w:b w:val="1"/>
        </w:rPr>
      </w:pPr>
      <w:r w:rsidDel="00000000" w:rsidR="00000000" w:rsidRPr="00000000">
        <w:rPr>
          <w:rtl w:val="0"/>
        </w:rPr>
        <w:t xml:space="preserve">Example: </w:t>
      </w:r>
      <w:r w:rsidDel="00000000" w:rsidR="00000000" w:rsidRPr="00000000">
        <w:rPr>
          <w:b w:val="1"/>
          <w:rtl w:val="0"/>
        </w:rPr>
        <w:t xml:space="preserve">bu5272f29s28_5</w:t>
      </w:r>
    </w:p>
    <w:p w:rsidR="00000000" w:rsidDel="00000000" w:rsidP="00000000" w:rsidRDefault="00000000" w:rsidRPr="00000000" w14:paraId="000000CB">
      <w:pPr>
        <w:numPr>
          <w:ilvl w:val="0"/>
          <w:numId w:val="4"/>
        </w:numPr>
        <w:spacing w:after="0" w:lineRule="auto"/>
        <w:ind w:left="1440" w:hanging="360"/>
        <w:rPr/>
      </w:pPr>
      <w:r w:rsidDel="00000000" w:rsidR="00000000" w:rsidRPr="00000000">
        <w:rPr>
          <w:color w:val="000000"/>
          <w:rtl w:val="0"/>
        </w:rPr>
        <w:t xml:space="preserve">model: 5272f29s28</w:t>
      </w:r>
      <w:r w:rsidDel="00000000" w:rsidR="00000000" w:rsidRPr="00000000">
        <w:rPr>
          <w:rtl w:val="0"/>
        </w:rPr>
      </w:r>
    </w:p>
    <w:p w:rsidR="00000000" w:rsidDel="00000000" w:rsidP="00000000" w:rsidRDefault="00000000" w:rsidRPr="00000000" w14:paraId="000000CC">
      <w:pPr>
        <w:numPr>
          <w:ilvl w:val="0"/>
          <w:numId w:val="4"/>
        </w:numPr>
        <w:ind w:left="1440" w:hanging="360"/>
        <w:rPr/>
      </w:pPr>
      <w:r w:rsidDel="00000000" w:rsidR="00000000" w:rsidRPr="00000000">
        <w:rPr>
          <w:color w:val="000000"/>
          <w:rtl w:val="0"/>
        </w:rPr>
        <w:t xml:space="preserve">number: 5</w:t>
      </w: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Note: </w:t>
      </w:r>
    </w:p>
    <w:p w:rsidR="00000000" w:rsidDel="00000000" w:rsidP="00000000" w:rsidRDefault="00000000" w:rsidRPr="00000000" w14:paraId="000000CE">
      <w:pPr>
        <w:numPr>
          <w:ilvl w:val="0"/>
          <w:numId w:val="4"/>
        </w:numPr>
        <w:spacing w:after="0" w:lineRule="auto"/>
        <w:ind w:left="1440" w:hanging="360"/>
        <w:rPr/>
      </w:pPr>
      <w:r w:rsidDel="00000000" w:rsidR="00000000" w:rsidRPr="00000000">
        <w:rPr>
          <w:color w:val="000000"/>
          <w:rtl w:val="0"/>
        </w:rPr>
        <w:t xml:space="preserve">model: Model of the bus</w:t>
      </w:r>
      <w:r w:rsidDel="00000000" w:rsidR="00000000" w:rsidRPr="00000000">
        <w:rPr>
          <w:rtl w:val="0"/>
        </w:rPr>
      </w:r>
    </w:p>
    <w:p w:rsidR="00000000" w:rsidDel="00000000" w:rsidP="00000000" w:rsidRDefault="00000000" w:rsidRPr="00000000" w14:paraId="000000CF">
      <w:pPr>
        <w:numPr>
          <w:ilvl w:val="0"/>
          <w:numId w:val="4"/>
        </w:numPr>
        <w:ind w:left="1440" w:hanging="360"/>
        <w:rPr/>
      </w:pPr>
      <w:r w:rsidDel="00000000" w:rsidR="00000000" w:rsidRPr="00000000">
        <w:rPr>
          <w:color w:val="000000"/>
          <w:rtl w:val="0"/>
        </w:rPr>
        <w:t xml:space="preserve">number: Order of the bus</w:t>
      </w:r>
      <w:r w:rsidDel="00000000" w:rsidR="00000000" w:rsidRPr="00000000">
        <w:rPr>
          <w:rtl w:val="0"/>
        </w:rPr>
      </w:r>
    </w:p>
    <w:p w:rsidR="00000000" w:rsidDel="00000000" w:rsidP="00000000" w:rsidRDefault="00000000" w:rsidRPr="00000000" w14:paraId="000000D0">
      <w:pPr>
        <w:ind w:left="360" w:firstLine="360"/>
        <w:rPr/>
      </w:pPr>
      <w:r w:rsidDel="00000000" w:rsidR="00000000" w:rsidRPr="00000000">
        <w:rPr>
          <w:rtl w:val="0"/>
        </w:rPr>
        <w:t xml:space="preserve">* Capacity attribute of bus relation is fixed (default of model).</w:t>
      </w:r>
    </w:p>
    <w:p w:rsidR="00000000" w:rsidDel="00000000" w:rsidP="00000000" w:rsidRDefault="00000000" w:rsidRPr="00000000" w14:paraId="000000D1">
      <w:pPr>
        <w:ind w:left="360" w:firstLine="0"/>
        <w:rPr>
          <w:u w:val="single"/>
        </w:rPr>
      </w:pPr>
      <w:r w:rsidDel="00000000" w:rsidR="00000000" w:rsidRPr="00000000">
        <w:rPr>
          <w:u w:val="single"/>
          <w:rtl w:val="0"/>
        </w:rPr>
        <w:t xml:space="preserve">Trip relation: </w:t>
      </w:r>
    </w:p>
    <w:p w:rsidR="00000000" w:rsidDel="00000000" w:rsidP="00000000" w:rsidRDefault="00000000" w:rsidRPr="00000000" w14:paraId="000000D2">
      <w:pPr>
        <w:ind w:left="360" w:firstLine="360"/>
        <w:rPr/>
      </w:pPr>
      <w:r w:rsidDel="00000000" w:rsidR="00000000" w:rsidRPr="00000000">
        <w:rPr>
          <w:rtl w:val="0"/>
        </w:rPr>
        <w:t xml:space="preserve">* ID attribute: </w:t>
      </w:r>
    </w:p>
    <w:p w:rsidR="00000000" w:rsidDel="00000000" w:rsidP="00000000" w:rsidRDefault="00000000" w:rsidRPr="00000000" w14:paraId="000000D3">
      <w:pPr>
        <w:ind w:left="360" w:firstLine="360"/>
        <w:rPr>
          <w:i w:val="1"/>
        </w:rPr>
      </w:pPr>
      <w:r w:rsidDel="00000000" w:rsidR="00000000" w:rsidRPr="00000000">
        <w:rPr>
          <w:i w:val="1"/>
          <w:rtl w:val="0"/>
        </w:rPr>
        <w:t xml:space="preserve">Format: </w:t>
      </w:r>
    </w:p>
    <w:p w:rsidR="00000000" w:rsidDel="00000000" w:rsidP="00000000" w:rsidRDefault="00000000" w:rsidRPr="00000000" w14:paraId="000000D4">
      <w:pPr>
        <w:ind w:left="360" w:firstLine="360"/>
        <w:jc w:val="center"/>
        <w:rPr/>
      </w:pPr>
      <w:r w:rsidDel="00000000" w:rsidR="00000000" w:rsidRPr="00000000">
        <w:rPr/>
        <mc:AlternateContent>
          <mc:Choice Requires="wpg">
            <w:drawing>
              <wp:inline distB="0" distT="0" distL="0" distR="0">
                <wp:extent cx="2415540" cy="384175"/>
                <wp:effectExtent b="0" l="0" r="0" t="0"/>
                <wp:docPr id="305" name=""/>
                <a:graphic>
                  <a:graphicData uri="http://schemas.microsoft.com/office/word/2010/wordprocessingShape">
                    <wps:wsp>
                      <wps:cNvSpPr/>
                      <wps:cNvPr id="2" name="Shape 2"/>
                      <wps:spPr>
                        <a:xfrm>
                          <a:off x="4157280" y="3606963"/>
                          <a:ext cx="237744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tr[ID_route]_[departure_time]</w:t>
                            </w:r>
                          </w:p>
                        </w:txbxContent>
                      </wps:txbx>
                      <wps:bodyPr anchorCtr="0" anchor="t" bIns="45700" lIns="91425" spcFirstLastPara="1" rIns="91425" wrap="square" tIns="45700">
                        <a:noAutofit/>
                      </wps:bodyPr>
                    </wps:wsp>
                  </a:graphicData>
                </a:graphic>
              </wp:inline>
            </w:drawing>
          </mc:Choice>
          <mc:Fallback>
            <w:drawing>
              <wp:inline distB="0" distT="0" distL="0" distR="0">
                <wp:extent cx="2415540" cy="384175"/>
                <wp:effectExtent b="0" l="0" r="0" t="0"/>
                <wp:docPr id="305" name="image24.png"/>
                <a:graphic>
                  <a:graphicData uri="http://schemas.openxmlformats.org/drawingml/2006/picture">
                    <pic:pic>
                      <pic:nvPicPr>
                        <pic:cNvPr id="0" name="image24.png"/>
                        <pic:cNvPicPr preferRelativeResize="0"/>
                      </pic:nvPicPr>
                      <pic:blipFill>
                        <a:blip r:embed="rId51"/>
                        <a:srcRect/>
                        <a:stretch>
                          <a:fillRect/>
                        </a:stretch>
                      </pic:blipFill>
                      <pic:spPr>
                        <a:xfrm>
                          <a:off x="0" y="0"/>
                          <a:ext cx="2415540" cy="38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ind w:left="1080" w:firstLine="0"/>
        <w:rPr/>
      </w:pPr>
      <w:r w:rsidDel="00000000" w:rsidR="00000000" w:rsidRPr="00000000">
        <w:rPr>
          <w:rtl w:val="0"/>
        </w:rPr>
        <w:t xml:space="preserve">[ ] : Ignore this notation</w:t>
      </w:r>
    </w:p>
    <w:p w:rsidR="00000000" w:rsidDel="00000000" w:rsidP="00000000" w:rsidRDefault="00000000" w:rsidRPr="00000000" w14:paraId="000000D6">
      <w:pPr>
        <w:ind w:left="360" w:firstLine="360"/>
        <w:rPr>
          <w:b w:val="1"/>
        </w:rPr>
      </w:pPr>
      <w:r w:rsidDel="00000000" w:rsidR="00000000" w:rsidRPr="00000000">
        <w:rPr>
          <w:rtl w:val="0"/>
        </w:rPr>
        <w:t xml:space="preserve">Example: </w:t>
      </w:r>
      <w:r w:rsidDel="00000000" w:rsidR="00000000" w:rsidRPr="00000000">
        <w:rPr>
          <w:b w:val="1"/>
          <w:rtl w:val="0"/>
        </w:rPr>
        <w:t xml:space="preserve">trr78_20230918</w:t>
      </w:r>
    </w:p>
    <w:p w:rsidR="00000000" w:rsidDel="00000000" w:rsidP="00000000" w:rsidRDefault="00000000" w:rsidRPr="00000000" w14:paraId="000000D7">
      <w:pPr>
        <w:numPr>
          <w:ilvl w:val="0"/>
          <w:numId w:val="4"/>
        </w:numPr>
        <w:spacing w:after="0" w:lineRule="auto"/>
        <w:ind w:left="1440" w:hanging="360"/>
        <w:rPr/>
      </w:pPr>
      <w:r w:rsidDel="00000000" w:rsidR="00000000" w:rsidRPr="00000000">
        <w:rPr>
          <w:color w:val="000000"/>
          <w:rtl w:val="0"/>
        </w:rPr>
        <w:t xml:space="preserve">ID_route: r78</w:t>
      </w:r>
      <w:r w:rsidDel="00000000" w:rsidR="00000000" w:rsidRPr="00000000">
        <w:rPr>
          <w:rtl w:val="0"/>
        </w:rPr>
      </w:r>
    </w:p>
    <w:p w:rsidR="00000000" w:rsidDel="00000000" w:rsidP="00000000" w:rsidRDefault="00000000" w:rsidRPr="00000000" w14:paraId="000000D8">
      <w:pPr>
        <w:numPr>
          <w:ilvl w:val="0"/>
          <w:numId w:val="4"/>
        </w:numPr>
        <w:ind w:left="1440" w:hanging="360"/>
        <w:rPr/>
      </w:pPr>
      <w:r w:rsidDel="00000000" w:rsidR="00000000" w:rsidRPr="00000000">
        <w:rPr>
          <w:color w:val="000000"/>
          <w:rtl w:val="0"/>
        </w:rPr>
        <w:t xml:space="preserve">departure_time: 2023/09/18</w:t>
      </w:r>
      <w:r w:rsidDel="00000000" w:rsidR="00000000" w:rsidRPr="00000000">
        <w:rPr>
          <w:rtl w:val="0"/>
        </w:rPr>
      </w:r>
    </w:p>
    <w:p w:rsidR="00000000" w:rsidDel="00000000" w:rsidP="00000000" w:rsidRDefault="00000000" w:rsidRPr="00000000" w14:paraId="000000D9">
      <w:pPr>
        <w:ind w:left="360" w:firstLine="360"/>
        <w:rPr/>
      </w:pPr>
      <w:r w:rsidDel="00000000" w:rsidR="00000000" w:rsidRPr="00000000">
        <w:rPr>
          <w:rtl w:val="0"/>
        </w:rPr>
        <w:t xml:space="preserve">Note: </w:t>
      </w:r>
    </w:p>
    <w:p w:rsidR="00000000" w:rsidDel="00000000" w:rsidP="00000000" w:rsidRDefault="00000000" w:rsidRPr="00000000" w14:paraId="000000DA">
      <w:pPr>
        <w:numPr>
          <w:ilvl w:val="0"/>
          <w:numId w:val="4"/>
        </w:numPr>
        <w:spacing w:after="0" w:lineRule="auto"/>
        <w:ind w:left="1440" w:hanging="360"/>
        <w:rPr/>
      </w:pPr>
      <w:r w:rsidDel="00000000" w:rsidR="00000000" w:rsidRPr="00000000">
        <w:rPr>
          <w:color w:val="000000"/>
          <w:rtl w:val="0"/>
        </w:rPr>
        <w:t xml:space="preserve">ID_route: ID of route in route relation</w:t>
      </w:r>
      <w:r w:rsidDel="00000000" w:rsidR="00000000" w:rsidRPr="00000000">
        <w:rPr>
          <w:rtl w:val="0"/>
        </w:rPr>
      </w:r>
    </w:p>
    <w:p w:rsidR="00000000" w:rsidDel="00000000" w:rsidP="00000000" w:rsidRDefault="00000000" w:rsidRPr="00000000" w14:paraId="000000DB">
      <w:pPr>
        <w:numPr>
          <w:ilvl w:val="0"/>
          <w:numId w:val="4"/>
        </w:numPr>
        <w:ind w:left="1440" w:hanging="360"/>
        <w:rPr/>
      </w:pPr>
      <w:r w:rsidDel="00000000" w:rsidR="00000000" w:rsidRPr="00000000">
        <w:rPr>
          <w:color w:val="000000"/>
          <w:rtl w:val="0"/>
        </w:rPr>
        <w:t xml:space="preserve">departure_time: Written in continuous form (No special characters)</w:t>
      </w:r>
      <w:r w:rsidDel="00000000" w:rsidR="00000000" w:rsidRPr="00000000">
        <w:rPr>
          <w:rtl w:val="0"/>
        </w:rPr>
      </w:r>
    </w:p>
    <w:p w:rsidR="00000000" w:rsidDel="00000000" w:rsidP="00000000" w:rsidRDefault="00000000" w:rsidRPr="00000000" w14:paraId="000000DC">
      <w:pPr>
        <w:ind w:left="360" w:firstLine="360"/>
        <w:rPr/>
      </w:pPr>
      <w:r w:rsidDel="00000000" w:rsidR="00000000" w:rsidRPr="00000000">
        <w:rPr>
          <w:rtl w:val="0"/>
        </w:rPr>
        <w:t xml:space="preserve">* Duration attribute is calculated using the following formula: </w:t>
      </w:r>
    </w:p>
    <w:p w:rsidR="00000000" w:rsidDel="00000000" w:rsidP="00000000" w:rsidRDefault="00000000" w:rsidRPr="00000000" w14:paraId="000000DD">
      <w:pPr>
        <w:ind w:firstLine="720"/>
        <w:jc w:val="center"/>
        <w:rPr/>
      </w:pPr>
      <w:r w:rsidDel="00000000" w:rsidR="00000000" w:rsidRPr="00000000">
        <w:rPr/>
        <mc:AlternateContent>
          <mc:Choice Requires="wpg">
            <w:drawing>
              <wp:inline distB="0" distT="0" distL="0" distR="0">
                <wp:extent cx="2939415" cy="409575"/>
                <wp:effectExtent b="0" l="0" r="0" t="0"/>
                <wp:docPr id="308" name=""/>
                <a:graphic>
                  <a:graphicData uri="http://schemas.microsoft.com/office/word/2010/wordprocessingShape">
                    <wps:wsp>
                      <wps:cNvSpPr/>
                      <wps:cNvPr id="5" name="Shape 5"/>
                      <wps:spPr>
                        <a:xfrm>
                          <a:off x="3909630" y="3608550"/>
                          <a:ext cx="287274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Duration = distance / average_speed</w:t>
                            </w:r>
                          </w:p>
                        </w:txbxContent>
                      </wps:txbx>
                      <wps:bodyPr anchorCtr="0" anchor="t" bIns="45700" lIns="91425" spcFirstLastPara="1" rIns="91425" wrap="square" tIns="45700">
                        <a:noAutofit/>
                      </wps:bodyPr>
                    </wps:wsp>
                  </a:graphicData>
                </a:graphic>
              </wp:inline>
            </w:drawing>
          </mc:Choice>
          <mc:Fallback>
            <w:drawing>
              <wp:inline distB="0" distT="0" distL="0" distR="0">
                <wp:extent cx="2939415" cy="409575"/>
                <wp:effectExtent b="0" l="0" r="0" t="0"/>
                <wp:docPr id="308" name="image27.png"/>
                <a:graphic>
                  <a:graphicData uri="http://schemas.openxmlformats.org/drawingml/2006/picture">
                    <pic:pic>
                      <pic:nvPicPr>
                        <pic:cNvPr id="0" name="image27.png"/>
                        <pic:cNvPicPr preferRelativeResize="0"/>
                      </pic:nvPicPr>
                      <pic:blipFill>
                        <a:blip r:embed="rId52"/>
                        <a:srcRect/>
                        <a:stretch>
                          <a:fillRect/>
                        </a:stretch>
                      </pic:blipFill>
                      <pic:spPr>
                        <a:xfrm>
                          <a:off x="0" y="0"/>
                          <a:ext cx="293941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ind w:left="360" w:firstLine="360"/>
        <w:rPr/>
      </w:pPr>
      <w:r w:rsidDel="00000000" w:rsidR="00000000" w:rsidRPr="00000000">
        <w:rPr>
          <w:rtl w:val="0"/>
        </w:rPr>
        <w:t xml:space="preserve">Note: </w:t>
      </w:r>
    </w:p>
    <w:p w:rsidR="00000000" w:rsidDel="00000000" w:rsidP="00000000" w:rsidRDefault="00000000" w:rsidRPr="00000000" w14:paraId="000000DF">
      <w:pPr>
        <w:numPr>
          <w:ilvl w:val="0"/>
          <w:numId w:val="4"/>
        </w:numPr>
        <w:spacing w:after="0" w:lineRule="auto"/>
        <w:ind w:left="1440" w:hanging="360"/>
        <w:rPr/>
      </w:pPr>
      <w:r w:rsidDel="00000000" w:rsidR="00000000" w:rsidRPr="00000000">
        <w:rPr>
          <w:color w:val="000000"/>
          <w:rtl w:val="0"/>
        </w:rPr>
        <w:t xml:space="preserve">distance: The distance attribute of route relation</w:t>
      </w:r>
      <w:r w:rsidDel="00000000" w:rsidR="00000000" w:rsidRPr="00000000">
        <w:rPr>
          <w:rtl w:val="0"/>
        </w:rPr>
      </w:r>
    </w:p>
    <w:p w:rsidR="00000000" w:rsidDel="00000000" w:rsidP="00000000" w:rsidRDefault="00000000" w:rsidRPr="00000000" w14:paraId="000000E0">
      <w:pPr>
        <w:numPr>
          <w:ilvl w:val="0"/>
          <w:numId w:val="4"/>
        </w:numPr>
        <w:ind w:left="1440" w:hanging="360"/>
        <w:rPr/>
      </w:pPr>
      <w:r w:rsidDel="00000000" w:rsidR="00000000" w:rsidRPr="00000000">
        <w:rPr>
          <w:color w:val="000000"/>
          <w:rtl w:val="0"/>
        </w:rPr>
        <w:t xml:space="preserve">average_speed: The moving value is statistic by system</w:t>
      </w: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 booked_seat attribute: Updated after every insert or delete statement of the passenger of the trip. It must satisfy the following rule: </w:t>
      </w:r>
    </w:p>
    <w:p w:rsidR="00000000" w:rsidDel="00000000" w:rsidP="00000000" w:rsidRDefault="00000000" w:rsidRPr="00000000" w14:paraId="000000E2">
      <w:pPr>
        <w:ind w:left="360" w:firstLine="360"/>
        <w:jc w:val="center"/>
        <w:rPr/>
      </w:pPr>
      <w:r w:rsidDel="00000000" w:rsidR="00000000" w:rsidRPr="00000000">
        <w:rPr/>
        <mc:AlternateContent>
          <mc:Choice Requires="wpg">
            <w:drawing>
              <wp:inline distB="0" distT="0" distL="0" distR="0">
                <wp:extent cx="3034665" cy="395097"/>
                <wp:effectExtent b="0" l="0" r="0" t="0"/>
                <wp:docPr id="307" name=""/>
                <a:graphic>
                  <a:graphicData uri="http://schemas.microsoft.com/office/word/2010/wordprocessingShape">
                    <wps:wsp>
                      <wps:cNvSpPr/>
                      <wps:cNvPr id="4" name="Shape 4"/>
                      <wps:spPr>
                        <a:xfrm>
                          <a:off x="3852480" y="3606264"/>
                          <a:ext cx="2987040" cy="347472"/>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booked_seat ≤ capacity – inherent_seat</w:t>
                            </w:r>
                          </w:p>
                        </w:txbxContent>
                      </wps:txbx>
                      <wps:bodyPr anchorCtr="0" anchor="t" bIns="45700" lIns="91425" spcFirstLastPara="1" rIns="91425" wrap="square" tIns="45700">
                        <a:noAutofit/>
                      </wps:bodyPr>
                    </wps:wsp>
                  </a:graphicData>
                </a:graphic>
              </wp:inline>
            </w:drawing>
          </mc:Choice>
          <mc:Fallback>
            <w:drawing>
              <wp:inline distB="0" distT="0" distL="0" distR="0">
                <wp:extent cx="3034665" cy="395097"/>
                <wp:effectExtent b="0" l="0" r="0" t="0"/>
                <wp:docPr id="307" name="image26.png"/>
                <a:graphic>
                  <a:graphicData uri="http://schemas.openxmlformats.org/drawingml/2006/picture">
                    <pic:pic>
                      <pic:nvPicPr>
                        <pic:cNvPr id="0" name="image26.png"/>
                        <pic:cNvPicPr preferRelativeResize="0"/>
                      </pic:nvPicPr>
                      <pic:blipFill>
                        <a:blip r:embed="rId53"/>
                        <a:srcRect/>
                        <a:stretch>
                          <a:fillRect/>
                        </a:stretch>
                      </pic:blipFill>
                      <pic:spPr>
                        <a:xfrm>
                          <a:off x="0" y="0"/>
                          <a:ext cx="3034665" cy="395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ind w:left="360" w:firstLine="360"/>
        <w:rPr/>
      </w:pPr>
      <w:r w:rsidDel="00000000" w:rsidR="00000000" w:rsidRPr="00000000">
        <w:rPr>
          <w:rtl w:val="0"/>
        </w:rPr>
        <w:t xml:space="preserve">Note: </w:t>
      </w:r>
    </w:p>
    <w:p w:rsidR="00000000" w:rsidDel="00000000" w:rsidP="00000000" w:rsidRDefault="00000000" w:rsidRPr="00000000" w14:paraId="000000E4">
      <w:pPr>
        <w:numPr>
          <w:ilvl w:val="0"/>
          <w:numId w:val="4"/>
        </w:numPr>
        <w:spacing w:after="0" w:lineRule="auto"/>
        <w:ind w:left="1440" w:hanging="360"/>
        <w:rPr/>
      </w:pPr>
      <w:r w:rsidDel="00000000" w:rsidR="00000000" w:rsidRPr="00000000">
        <w:rPr>
          <w:color w:val="000000"/>
          <w:rtl w:val="0"/>
        </w:rPr>
        <w:t xml:space="preserve">capacity: Get from the bus relation</w:t>
      </w:r>
      <w:r w:rsidDel="00000000" w:rsidR="00000000" w:rsidRPr="00000000">
        <w:rPr>
          <w:rtl w:val="0"/>
        </w:rPr>
      </w:r>
    </w:p>
    <w:p w:rsidR="00000000" w:rsidDel="00000000" w:rsidP="00000000" w:rsidRDefault="00000000" w:rsidRPr="00000000" w14:paraId="000000E5">
      <w:pPr>
        <w:numPr>
          <w:ilvl w:val="0"/>
          <w:numId w:val="4"/>
        </w:numPr>
        <w:ind w:left="1440" w:hanging="360"/>
        <w:rPr/>
      </w:pPr>
      <w:r w:rsidDel="00000000" w:rsidR="00000000" w:rsidRPr="00000000">
        <w:rPr>
          <w:color w:val="000000"/>
          <w:rtl w:val="0"/>
        </w:rPr>
        <w:t xml:space="preserve">inherent_seat: This value is set by the planner or ticket seller</w:t>
      </w:r>
      <w:r w:rsidDel="00000000" w:rsidR="00000000" w:rsidRPr="00000000">
        <w:rPr>
          <w:rtl w:val="0"/>
        </w:rPr>
      </w:r>
    </w:p>
    <w:p w:rsidR="00000000" w:rsidDel="00000000" w:rsidP="00000000" w:rsidRDefault="00000000" w:rsidRPr="00000000" w14:paraId="000000E6">
      <w:pPr>
        <w:ind w:left="360" w:firstLine="0"/>
        <w:rPr>
          <w:u w:val="single"/>
        </w:rPr>
      </w:pPr>
      <w:r w:rsidDel="00000000" w:rsidR="00000000" w:rsidRPr="00000000">
        <w:rPr>
          <w:u w:val="single"/>
          <w:rtl w:val="0"/>
        </w:rPr>
        <w:t xml:space="preserve">Ticket relation: </w:t>
      </w:r>
    </w:p>
    <w:p w:rsidR="00000000" w:rsidDel="00000000" w:rsidP="00000000" w:rsidRDefault="00000000" w:rsidRPr="00000000" w14:paraId="000000E7">
      <w:pPr>
        <w:ind w:left="360" w:firstLine="360"/>
        <w:rPr/>
      </w:pPr>
      <w:r w:rsidDel="00000000" w:rsidR="00000000" w:rsidRPr="00000000">
        <w:rPr>
          <w:rtl w:val="0"/>
        </w:rPr>
        <w:t xml:space="preserve">* ID attribute: </w:t>
      </w:r>
    </w:p>
    <w:p w:rsidR="00000000" w:rsidDel="00000000" w:rsidP="00000000" w:rsidRDefault="00000000" w:rsidRPr="00000000" w14:paraId="000000E8">
      <w:pPr>
        <w:ind w:left="360" w:firstLine="360"/>
        <w:rPr>
          <w:i w:val="1"/>
        </w:rPr>
      </w:pPr>
      <w:r w:rsidDel="00000000" w:rsidR="00000000" w:rsidRPr="00000000">
        <w:rPr>
          <w:i w:val="1"/>
          <w:rtl w:val="0"/>
        </w:rPr>
        <w:t xml:space="preserve">Format: </w:t>
      </w:r>
    </w:p>
    <w:p w:rsidR="00000000" w:rsidDel="00000000" w:rsidP="00000000" w:rsidRDefault="00000000" w:rsidRPr="00000000" w14:paraId="000000E9">
      <w:pPr>
        <w:ind w:left="360" w:firstLine="360"/>
        <w:jc w:val="center"/>
        <w:rPr/>
      </w:pPr>
      <w:r w:rsidDel="00000000" w:rsidR="00000000" w:rsidRPr="00000000">
        <w:rPr/>
        <mc:AlternateContent>
          <mc:Choice Requires="wpg">
            <w:drawing>
              <wp:inline distB="0" distT="0" distL="0" distR="0">
                <wp:extent cx="1891665" cy="431800"/>
                <wp:effectExtent b="0" l="0" r="0" t="0"/>
                <wp:docPr id="310" name=""/>
                <a:graphic>
                  <a:graphicData uri="http://schemas.microsoft.com/office/word/2010/wordprocessingShape">
                    <wps:wsp>
                      <wps:cNvSpPr/>
                      <wps:cNvPr id="7" name="Shape 7"/>
                      <wps:spPr>
                        <a:xfrm>
                          <a:off x="4423980" y="3587913"/>
                          <a:ext cx="1844040" cy="384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ti[type]_[seat_number]</w:t>
                            </w:r>
                          </w:p>
                        </w:txbxContent>
                      </wps:txbx>
                      <wps:bodyPr anchorCtr="0" anchor="t" bIns="45700" lIns="91425" spcFirstLastPara="1" rIns="91425" wrap="square" tIns="45700">
                        <a:noAutofit/>
                      </wps:bodyPr>
                    </wps:wsp>
                  </a:graphicData>
                </a:graphic>
              </wp:inline>
            </w:drawing>
          </mc:Choice>
          <mc:Fallback>
            <w:drawing>
              <wp:inline distB="0" distT="0" distL="0" distR="0">
                <wp:extent cx="1891665" cy="431800"/>
                <wp:effectExtent b="0" l="0" r="0" t="0"/>
                <wp:docPr id="310" name="image29.png"/>
                <a:graphic>
                  <a:graphicData uri="http://schemas.openxmlformats.org/drawingml/2006/picture">
                    <pic:pic>
                      <pic:nvPicPr>
                        <pic:cNvPr id="0" name="image29.png"/>
                        <pic:cNvPicPr preferRelativeResize="0"/>
                      </pic:nvPicPr>
                      <pic:blipFill>
                        <a:blip r:embed="rId54"/>
                        <a:srcRect/>
                        <a:stretch>
                          <a:fillRect/>
                        </a:stretch>
                      </pic:blipFill>
                      <pic:spPr>
                        <a:xfrm>
                          <a:off x="0" y="0"/>
                          <a:ext cx="1891665" cy="43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ind w:left="1080" w:firstLine="0"/>
        <w:rPr/>
      </w:pPr>
      <w:r w:rsidDel="00000000" w:rsidR="00000000" w:rsidRPr="00000000">
        <w:rPr>
          <w:rtl w:val="0"/>
        </w:rPr>
        <w:t xml:space="preserve">[ ] : Ignore this notation</w:t>
      </w:r>
    </w:p>
    <w:p w:rsidR="00000000" w:rsidDel="00000000" w:rsidP="00000000" w:rsidRDefault="00000000" w:rsidRPr="00000000" w14:paraId="000000EB">
      <w:pPr>
        <w:ind w:left="360" w:firstLine="360"/>
        <w:rPr>
          <w:b w:val="1"/>
        </w:rPr>
      </w:pPr>
      <w:r w:rsidDel="00000000" w:rsidR="00000000" w:rsidRPr="00000000">
        <w:rPr>
          <w:rtl w:val="0"/>
        </w:rPr>
        <w:t xml:space="preserve">Example: </w:t>
      </w:r>
      <w:r w:rsidDel="00000000" w:rsidR="00000000" w:rsidRPr="00000000">
        <w:rPr>
          <w:b w:val="1"/>
          <w:rtl w:val="0"/>
        </w:rPr>
        <w:t xml:space="preserve">tiseat_a14</w:t>
      </w:r>
    </w:p>
    <w:p w:rsidR="00000000" w:rsidDel="00000000" w:rsidP="00000000" w:rsidRDefault="00000000" w:rsidRPr="00000000" w14:paraId="000000EC">
      <w:pPr>
        <w:numPr>
          <w:ilvl w:val="0"/>
          <w:numId w:val="4"/>
        </w:numPr>
        <w:spacing w:after="0" w:lineRule="auto"/>
        <w:ind w:left="1440" w:hanging="360"/>
        <w:rPr/>
      </w:pPr>
      <w:r w:rsidDel="00000000" w:rsidR="00000000" w:rsidRPr="00000000">
        <w:rPr>
          <w:color w:val="000000"/>
          <w:rtl w:val="0"/>
        </w:rPr>
        <w:t xml:space="preserve">type: seat</w:t>
      </w:r>
      <w:r w:rsidDel="00000000" w:rsidR="00000000" w:rsidRPr="00000000">
        <w:rPr>
          <w:rtl w:val="0"/>
        </w:rPr>
      </w:r>
    </w:p>
    <w:p w:rsidR="00000000" w:rsidDel="00000000" w:rsidP="00000000" w:rsidRDefault="00000000" w:rsidRPr="00000000" w14:paraId="000000ED">
      <w:pPr>
        <w:numPr>
          <w:ilvl w:val="0"/>
          <w:numId w:val="4"/>
        </w:numPr>
        <w:ind w:left="1440" w:hanging="360"/>
        <w:rPr/>
      </w:pPr>
      <w:r w:rsidDel="00000000" w:rsidR="00000000" w:rsidRPr="00000000">
        <w:rPr>
          <w:color w:val="000000"/>
          <w:rtl w:val="0"/>
        </w:rPr>
        <w:t xml:space="preserve">seat_number: a14</w:t>
      </w:r>
      <w:r w:rsidDel="00000000" w:rsidR="00000000" w:rsidRPr="00000000">
        <w:rPr>
          <w:rtl w:val="0"/>
        </w:rPr>
      </w:r>
    </w:p>
    <w:p w:rsidR="00000000" w:rsidDel="00000000" w:rsidP="00000000" w:rsidRDefault="00000000" w:rsidRPr="00000000" w14:paraId="000000EE">
      <w:pPr>
        <w:ind w:left="360" w:firstLine="360"/>
        <w:rPr/>
      </w:pPr>
      <w:r w:rsidDel="00000000" w:rsidR="00000000" w:rsidRPr="00000000">
        <w:rPr>
          <w:rtl w:val="0"/>
        </w:rPr>
        <w:t xml:space="preserve">Note: </w:t>
      </w:r>
    </w:p>
    <w:p w:rsidR="00000000" w:rsidDel="00000000" w:rsidP="00000000" w:rsidRDefault="00000000" w:rsidRPr="00000000" w14:paraId="000000EF">
      <w:pPr>
        <w:numPr>
          <w:ilvl w:val="0"/>
          <w:numId w:val="4"/>
        </w:numPr>
        <w:spacing w:after="0" w:lineRule="auto"/>
        <w:ind w:left="1440" w:hanging="360"/>
        <w:rPr/>
      </w:pPr>
      <w:r w:rsidDel="00000000" w:rsidR="00000000" w:rsidRPr="00000000">
        <w:rPr>
          <w:color w:val="000000"/>
          <w:rtl w:val="0"/>
        </w:rPr>
        <w:t xml:space="preserve">type: Ticket type</w:t>
      </w:r>
      <w:r w:rsidDel="00000000" w:rsidR="00000000" w:rsidRPr="00000000">
        <w:rPr>
          <w:rtl w:val="0"/>
        </w:rPr>
      </w:r>
    </w:p>
    <w:p w:rsidR="00000000" w:rsidDel="00000000" w:rsidP="00000000" w:rsidRDefault="00000000" w:rsidRPr="00000000" w14:paraId="000000F0">
      <w:pPr>
        <w:numPr>
          <w:ilvl w:val="0"/>
          <w:numId w:val="4"/>
        </w:numPr>
        <w:ind w:left="1440" w:hanging="360"/>
        <w:rPr/>
      </w:pPr>
      <w:r w:rsidDel="00000000" w:rsidR="00000000" w:rsidRPr="00000000">
        <w:rPr>
          <w:color w:val="000000"/>
          <w:rtl w:val="0"/>
        </w:rPr>
        <w:t xml:space="preserve">seat_number: Number of tickets</w:t>
      </w: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t xml:space="preserve">* Fare attribute: Set by the travel planner.</w:t>
      </w:r>
    </w:p>
    <w:p w:rsidR="00000000" w:rsidDel="00000000" w:rsidP="00000000" w:rsidRDefault="00000000" w:rsidRPr="00000000" w14:paraId="000000F2">
      <w:pPr>
        <w:ind w:left="360" w:firstLine="360"/>
        <w:rPr/>
      </w:pPr>
      <w:r w:rsidDel="00000000" w:rsidR="00000000" w:rsidRPr="00000000">
        <w:rPr>
          <w:rtl w:val="0"/>
        </w:rPr>
        <w:t xml:space="preserve">* Seat number attribute has a limit: 0 &lt; seat_number &lt; 15</w:t>
      </w:r>
    </w:p>
    <w:p w:rsidR="00000000" w:rsidDel="00000000" w:rsidP="00000000" w:rsidRDefault="00000000" w:rsidRPr="00000000" w14:paraId="000000F3">
      <w:pPr>
        <w:ind w:left="360" w:firstLine="360"/>
        <w:rPr>
          <w:i w:val="1"/>
        </w:rPr>
      </w:pPr>
      <w:r w:rsidDel="00000000" w:rsidR="00000000" w:rsidRPr="00000000">
        <w:rPr>
          <w:i w:val="1"/>
          <w:rtl w:val="0"/>
        </w:rPr>
        <w:t xml:space="preserve">Format: </w:t>
      </w:r>
    </w:p>
    <w:p w:rsidR="00000000" w:rsidDel="00000000" w:rsidP="00000000" w:rsidRDefault="00000000" w:rsidRPr="00000000" w14:paraId="000000F4">
      <w:pPr>
        <w:ind w:left="360" w:firstLine="360"/>
        <w:jc w:val="center"/>
        <w:rPr/>
      </w:pPr>
      <w:r w:rsidDel="00000000" w:rsidR="00000000" w:rsidRPr="00000000">
        <w:rPr/>
        <mc:AlternateContent>
          <mc:Choice Requires="wpg">
            <w:drawing>
              <wp:inline distB="0" distT="0" distL="0" distR="0">
                <wp:extent cx="2078355" cy="447675"/>
                <wp:effectExtent b="0" l="0" r="0" t="0"/>
                <wp:docPr id="309" name=""/>
                <a:graphic>
                  <a:graphicData uri="http://schemas.microsoft.com/office/word/2010/wordprocessingShape">
                    <wps:wsp>
                      <wps:cNvSpPr/>
                      <wps:cNvPr id="6" name="Shape 6"/>
                      <wps:spPr>
                        <a:xfrm>
                          <a:off x="4340160" y="3589500"/>
                          <a:ext cx="2011680" cy="381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 | B | C]} {[1 | 2 | ...]}</w:t>
                            </w:r>
                          </w:p>
                        </w:txbxContent>
                      </wps:txbx>
                      <wps:bodyPr anchorCtr="0" anchor="t" bIns="45700" lIns="91425" spcFirstLastPara="1" rIns="91425" wrap="square" tIns="45700">
                        <a:noAutofit/>
                      </wps:bodyPr>
                    </wps:wsp>
                  </a:graphicData>
                </a:graphic>
              </wp:inline>
            </w:drawing>
          </mc:Choice>
          <mc:Fallback>
            <w:drawing>
              <wp:inline distB="0" distT="0" distL="0" distR="0">
                <wp:extent cx="2078355" cy="447675"/>
                <wp:effectExtent b="0" l="0" r="0" t="0"/>
                <wp:docPr id="309" name="image28.png"/>
                <a:graphic>
                  <a:graphicData uri="http://schemas.openxmlformats.org/drawingml/2006/picture">
                    <pic:pic>
                      <pic:nvPicPr>
                        <pic:cNvPr id="0" name="image28.png"/>
                        <pic:cNvPicPr preferRelativeResize="0"/>
                      </pic:nvPicPr>
                      <pic:blipFill>
                        <a:blip r:embed="rId55"/>
                        <a:srcRect/>
                        <a:stretch>
                          <a:fillRect/>
                        </a:stretch>
                      </pic:blipFill>
                      <pic:spPr>
                        <a:xfrm>
                          <a:off x="0" y="0"/>
                          <a:ext cx="2078355" cy="447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ind w:left="360" w:firstLine="360"/>
        <w:rPr/>
      </w:pPr>
      <w:r w:rsidDel="00000000" w:rsidR="00000000" w:rsidRPr="00000000">
        <w:rPr>
          <w:rtl w:val="0"/>
        </w:rPr>
        <w:t xml:space="preserve">Note: </w:t>
      </w:r>
    </w:p>
    <w:p w:rsidR="00000000" w:rsidDel="00000000" w:rsidP="00000000" w:rsidRDefault="00000000" w:rsidRPr="00000000" w14:paraId="000000F6">
      <w:pPr>
        <w:numPr>
          <w:ilvl w:val="0"/>
          <w:numId w:val="9"/>
        </w:numPr>
        <w:spacing w:after="0" w:lineRule="auto"/>
        <w:ind w:left="1440" w:hanging="360"/>
        <w:rPr/>
      </w:pPr>
      <w:r w:rsidDel="00000000" w:rsidR="00000000" w:rsidRPr="00000000">
        <w:rPr>
          <w:color w:val="000000"/>
          <w:rtl w:val="0"/>
        </w:rPr>
        <w:t xml:space="preserve">A: Floor 1</w:t>
      </w:r>
      <w:r w:rsidDel="00000000" w:rsidR="00000000" w:rsidRPr="00000000">
        <w:rPr>
          <w:rtl w:val="0"/>
        </w:rPr>
      </w:r>
    </w:p>
    <w:p w:rsidR="00000000" w:rsidDel="00000000" w:rsidP="00000000" w:rsidRDefault="00000000" w:rsidRPr="00000000" w14:paraId="000000F7">
      <w:pPr>
        <w:numPr>
          <w:ilvl w:val="0"/>
          <w:numId w:val="9"/>
        </w:numPr>
        <w:spacing w:after="0" w:lineRule="auto"/>
        <w:ind w:left="1440" w:hanging="360"/>
        <w:rPr/>
      </w:pPr>
      <w:r w:rsidDel="00000000" w:rsidR="00000000" w:rsidRPr="00000000">
        <w:rPr>
          <w:color w:val="000000"/>
          <w:rtl w:val="0"/>
        </w:rPr>
        <w:t xml:space="preserve">B: Floor 2</w:t>
      </w:r>
      <w:r w:rsidDel="00000000" w:rsidR="00000000" w:rsidRPr="00000000">
        <w:rPr>
          <w:rtl w:val="0"/>
        </w:rPr>
      </w:r>
    </w:p>
    <w:p w:rsidR="00000000" w:rsidDel="00000000" w:rsidP="00000000" w:rsidRDefault="00000000" w:rsidRPr="00000000" w14:paraId="000000F8">
      <w:pPr>
        <w:numPr>
          <w:ilvl w:val="0"/>
          <w:numId w:val="9"/>
        </w:numPr>
        <w:spacing w:after="0" w:lineRule="auto"/>
        <w:ind w:left="1440" w:hanging="360"/>
        <w:rPr/>
      </w:pPr>
      <w:r w:rsidDel="00000000" w:rsidR="00000000" w:rsidRPr="00000000">
        <w:rPr>
          <w:color w:val="000000"/>
          <w:rtl w:val="0"/>
        </w:rPr>
        <w:t xml:space="preserve">C: Rear seats</w:t>
      </w:r>
      <w:r w:rsidDel="00000000" w:rsidR="00000000" w:rsidRPr="00000000">
        <w:rPr>
          <w:rtl w:val="0"/>
        </w:rPr>
      </w:r>
    </w:p>
    <w:p w:rsidR="00000000" w:rsidDel="00000000" w:rsidP="00000000" w:rsidRDefault="00000000" w:rsidRPr="00000000" w14:paraId="000000F9">
      <w:pPr>
        <w:numPr>
          <w:ilvl w:val="0"/>
          <w:numId w:val="9"/>
        </w:numPr>
        <w:spacing w:after="0" w:lineRule="auto"/>
        <w:ind w:left="1440" w:hanging="360"/>
        <w:rPr/>
      </w:pPr>
      <w:r w:rsidDel="00000000" w:rsidR="00000000" w:rsidRPr="00000000">
        <w:rPr>
          <w:color w:val="000000"/>
          <w:rtl w:val="0"/>
        </w:rPr>
        <w:t xml:space="preserve">1, 2, …, 5: column 1 (after driver’s seat)</w:t>
      </w:r>
      <w:r w:rsidDel="00000000" w:rsidR="00000000" w:rsidRPr="00000000">
        <w:rPr>
          <w:rtl w:val="0"/>
        </w:rPr>
      </w:r>
    </w:p>
    <w:p w:rsidR="00000000" w:rsidDel="00000000" w:rsidP="00000000" w:rsidRDefault="00000000" w:rsidRPr="00000000" w14:paraId="000000FA">
      <w:pPr>
        <w:numPr>
          <w:ilvl w:val="0"/>
          <w:numId w:val="9"/>
        </w:numPr>
        <w:spacing w:after="0" w:lineRule="auto"/>
        <w:ind w:left="1440" w:hanging="360"/>
        <w:rPr/>
      </w:pPr>
      <w:r w:rsidDel="00000000" w:rsidR="00000000" w:rsidRPr="00000000">
        <w:rPr>
          <w:color w:val="000000"/>
          <w:rtl w:val="0"/>
        </w:rPr>
        <w:t xml:space="preserve">6, 7, …,10: column 2</w:t>
      </w:r>
      <w:r w:rsidDel="00000000" w:rsidR="00000000" w:rsidRPr="00000000">
        <w:rPr>
          <w:rtl w:val="0"/>
        </w:rPr>
      </w:r>
    </w:p>
    <w:p w:rsidR="00000000" w:rsidDel="00000000" w:rsidP="00000000" w:rsidRDefault="00000000" w:rsidRPr="00000000" w14:paraId="000000FB">
      <w:pPr>
        <w:numPr>
          <w:ilvl w:val="0"/>
          <w:numId w:val="9"/>
        </w:numPr>
        <w:spacing w:after="0" w:lineRule="auto"/>
        <w:ind w:left="1440" w:hanging="360"/>
        <w:rPr/>
      </w:pPr>
      <w:r w:rsidDel="00000000" w:rsidR="00000000" w:rsidRPr="00000000">
        <w:rPr>
          <w:color w:val="000000"/>
          <w:rtl w:val="0"/>
        </w:rPr>
        <w:t xml:space="preserve">11, 12, …, 15: column 3</w:t>
      </w:r>
      <w:r w:rsidDel="00000000" w:rsidR="00000000" w:rsidRPr="00000000">
        <w:rPr>
          <w:rtl w:val="0"/>
        </w:rPr>
      </w:r>
    </w:p>
    <w:p w:rsidR="00000000" w:rsidDel="00000000" w:rsidP="00000000" w:rsidRDefault="00000000" w:rsidRPr="00000000" w14:paraId="000000FC">
      <w:pPr>
        <w:numPr>
          <w:ilvl w:val="0"/>
          <w:numId w:val="9"/>
        </w:numPr>
        <w:ind w:left="1440" w:hanging="360"/>
        <w:rPr/>
      </w:pPr>
      <w:r w:rsidDel="00000000" w:rsidR="00000000" w:rsidRPr="00000000">
        <w:rPr>
          <w:color w:val="000000"/>
          <w:rtl w:val="0"/>
        </w:rPr>
        <w:t xml:space="preserve">For C (rear seat): 1,2, …, 5 (left to right)</w:t>
      </w: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color w:val="000000"/>
          <w:rtl w:val="0"/>
        </w:rPr>
        <w:t xml:space="preserve">*</w:t>
      </w:r>
      <w:r w:rsidDel="00000000" w:rsidR="00000000" w:rsidRPr="00000000">
        <w:rPr>
          <w:rtl w:val="0"/>
        </w:rPr>
        <w:t xml:space="preserve"> Status attribute:</w:t>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Available</w:t>
      </w:r>
      <w:r w:rsidDel="00000000" w:rsidR="00000000" w:rsidRPr="00000000">
        <w:rPr>
          <w:rtl w:val="0"/>
        </w:rPr>
      </w:r>
    </w:p>
    <w:p w:rsidR="00000000" w:rsidDel="00000000" w:rsidP="00000000" w:rsidRDefault="00000000" w:rsidRPr="00000000" w14:paraId="000000FF">
      <w:pPr>
        <w:numPr>
          <w:ilvl w:val="0"/>
          <w:numId w:val="5"/>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Bought</w:t>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 Type attribute:</w:t>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Seat</w:t>
      </w:r>
      <w:r w:rsidDel="00000000" w:rsidR="00000000" w:rsidRPr="00000000">
        <w:rPr>
          <w:rtl w:val="0"/>
        </w:rPr>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Bed</w:t>
      </w:r>
      <w:r w:rsidDel="00000000" w:rsidR="00000000" w:rsidRPr="00000000">
        <w:rPr>
          <w:rtl w:val="0"/>
        </w:rPr>
      </w:r>
    </w:p>
    <w:p w:rsidR="00000000" w:rsidDel="00000000" w:rsidP="00000000" w:rsidRDefault="00000000" w:rsidRPr="00000000" w14:paraId="00000103">
      <w:pPr>
        <w:ind w:left="360" w:firstLine="0"/>
        <w:rPr>
          <w:u w:val="single"/>
        </w:rPr>
      </w:pPr>
      <w:r w:rsidDel="00000000" w:rsidR="00000000" w:rsidRPr="00000000">
        <w:rPr>
          <w:u w:val="single"/>
          <w:rtl w:val="0"/>
        </w:rPr>
        <w:t xml:space="preserve">Agent relation:</w:t>
      </w:r>
    </w:p>
    <w:p w:rsidR="00000000" w:rsidDel="00000000" w:rsidP="00000000" w:rsidRDefault="00000000" w:rsidRPr="00000000" w14:paraId="00000104">
      <w:pPr>
        <w:ind w:left="360" w:firstLine="0"/>
        <w:rPr/>
      </w:pPr>
      <w:r w:rsidDel="00000000" w:rsidR="00000000" w:rsidRPr="00000000">
        <w:rPr>
          <w:rtl w:val="0"/>
        </w:rPr>
        <w:tab/>
        <w:t xml:space="preserve">* ID attribute:</w:t>
      </w:r>
    </w:p>
    <w:p w:rsidR="00000000" w:rsidDel="00000000" w:rsidP="00000000" w:rsidRDefault="00000000" w:rsidRPr="00000000" w14:paraId="00000105">
      <w:pPr>
        <w:ind w:left="360" w:firstLine="0"/>
        <w:rPr>
          <w:i w:val="1"/>
        </w:rPr>
      </w:pPr>
      <w:r w:rsidDel="00000000" w:rsidR="00000000" w:rsidRPr="00000000">
        <w:rPr>
          <w:rtl w:val="0"/>
        </w:rPr>
        <w:tab/>
      </w:r>
      <w:r w:rsidDel="00000000" w:rsidR="00000000" w:rsidRPr="00000000">
        <w:rPr>
          <w:i w:val="1"/>
          <w:rtl w:val="0"/>
        </w:rPr>
        <w:t xml:space="preserve">Format:</w:t>
      </w:r>
    </w:p>
    <w:p w:rsidR="00000000" w:rsidDel="00000000" w:rsidP="00000000" w:rsidRDefault="00000000" w:rsidRPr="00000000" w14:paraId="00000106">
      <w:pPr>
        <w:ind w:left="360" w:firstLine="0"/>
        <w:jc w:val="center"/>
        <w:rPr/>
      </w:pPr>
      <w:r w:rsidDel="00000000" w:rsidR="00000000" w:rsidRPr="00000000">
        <w:rPr/>
        <mc:AlternateContent>
          <mc:Choice Requires="wpg">
            <w:drawing>
              <wp:inline distB="0" distT="0" distL="0" distR="0">
                <wp:extent cx="1143000" cy="419100"/>
                <wp:effectExtent b="0" l="0" r="0" t="0"/>
                <wp:docPr id="312" name=""/>
                <a:graphic>
                  <a:graphicData uri="http://schemas.microsoft.com/office/word/2010/wordprocessingShape">
                    <wps:wsp>
                      <wps:cNvSpPr/>
                      <wps:cNvPr id="9" name="Shape 9"/>
                      <wps:spPr>
                        <a:xfrm>
                          <a:off x="4793550" y="3589500"/>
                          <a:ext cx="1104900" cy="381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a[ID_agent]</w:t>
                            </w:r>
                          </w:p>
                        </w:txbxContent>
                      </wps:txbx>
                      <wps:bodyPr anchorCtr="0" anchor="t" bIns="45700" lIns="91425" spcFirstLastPara="1" rIns="91425" wrap="square" tIns="45700">
                        <a:noAutofit/>
                      </wps:bodyPr>
                    </wps:wsp>
                  </a:graphicData>
                </a:graphic>
              </wp:inline>
            </w:drawing>
          </mc:Choice>
          <mc:Fallback>
            <w:drawing>
              <wp:inline distB="0" distT="0" distL="0" distR="0">
                <wp:extent cx="1143000" cy="419100"/>
                <wp:effectExtent b="0" l="0" r="0" t="0"/>
                <wp:docPr id="312" name="image31.png"/>
                <a:graphic>
                  <a:graphicData uri="http://schemas.openxmlformats.org/drawingml/2006/picture">
                    <pic:pic>
                      <pic:nvPicPr>
                        <pic:cNvPr id="0" name="image31.png"/>
                        <pic:cNvPicPr preferRelativeResize="0"/>
                      </pic:nvPicPr>
                      <pic:blipFill>
                        <a:blip r:embed="rId56"/>
                        <a:srcRect/>
                        <a:stretch>
                          <a:fillRect/>
                        </a:stretch>
                      </pic:blipFill>
                      <pic:spPr>
                        <a:xfrm>
                          <a:off x="0" y="0"/>
                          <a:ext cx="114300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7">
      <w:pPr>
        <w:ind w:left="360" w:firstLine="0"/>
        <w:rPr>
          <w:u w:val="single"/>
        </w:rPr>
      </w:pPr>
      <w:r w:rsidDel="00000000" w:rsidR="00000000" w:rsidRPr="00000000">
        <w:rPr>
          <w:u w:val="single"/>
          <w:rtl w:val="0"/>
        </w:rPr>
        <w:t xml:space="preserve">Employee relation:</w:t>
      </w:r>
    </w:p>
    <w:p w:rsidR="00000000" w:rsidDel="00000000" w:rsidP="00000000" w:rsidRDefault="00000000" w:rsidRPr="00000000" w14:paraId="00000108">
      <w:pPr>
        <w:ind w:left="360" w:firstLine="0"/>
        <w:rPr/>
      </w:pPr>
      <w:r w:rsidDel="00000000" w:rsidR="00000000" w:rsidRPr="00000000">
        <w:rPr>
          <w:rtl w:val="0"/>
        </w:rPr>
        <w:tab/>
        <w:t xml:space="preserve">* ID attribute:</w:t>
      </w:r>
    </w:p>
    <w:p w:rsidR="00000000" w:rsidDel="00000000" w:rsidP="00000000" w:rsidRDefault="00000000" w:rsidRPr="00000000" w14:paraId="00000109">
      <w:pPr>
        <w:ind w:left="360" w:firstLine="0"/>
        <w:rPr>
          <w:i w:val="1"/>
        </w:rPr>
      </w:pPr>
      <w:r w:rsidDel="00000000" w:rsidR="00000000" w:rsidRPr="00000000">
        <w:rPr>
          <w:rtl w:val="0"/>
        </w:rPr>
        <w:tab/>
      </w:r>
      <w:r w:rsidDel="00000000" w:rsidR="00000000" w:rsidRPr="00000000">
        <w:rPr>
          <w:i w:val="1"/>
          <w:rtl w:val="0"/>
        </w:rPr>
        <w:t xml:space="preserve">Format:</w:t>
      </w:r>
    </w:p>
    <w:p w:rsidR="00000000" w:rsidDel="00000000" w:rsidP="00000000" w:rsidRDefault="00000000" w:rsidRPr="00000000" w14:paraId="0000010A">
      <w:pPr>
        <w:ind w:left="360" w:firstLine="0"/>
        <w:jc w:val="center"/>
        <w:rPr/>
      </w:pPr>
      <w:r w:rsidDel="00000000" w:rsidR="00000000" w:rsidRPr="00000000">
        <w:rPr/>
        <mc:AlternateContent>
          <mc:Choice Requires="wpg">
            <w:drawing>
              <wp:inline distB="0" distT="0" distL="0" distR="0">
                <wp:extent cx="1463040" cy="419100"/>
                <wp:effectExtent b="0" l="0" r="0" t="0"/>
                <wp:docPr id="311" name=""/>
                <a:graphic>
                  <a:graphicData uri="http://schemas.microsoft.com/office/word/2010/wordprocessingShape">
                    <wps:wsp>
                      <wps:cNvSpPr/>
                      <wps:cNvPr id="8" name="Shape 8"/>
                      <wps:spPr>
                        <a:xfrm>
                          <a:off x="4633530" y="3589500"/>
                          <a:ext cx="1424940" cy="381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e[ID_employee]</w:t>
                            </w:r>
                          </w:p>
                        </w:txbxContent>
                      </wps:txbx>
                      <wps:bodyPr anchorCtr="0" anchor="t" bIns="45700" lIns="91425" spcFirstLastPara="1" rIns="91425" wrap="square" tIns="45700">
                        <a:noAutofit/>
                      </wps:bodyPr>
                    </wps:wsp>
                  </a:graphicData>
                </a:graphic>
              </wp:inline>
            </w:drawing>
          </mc:Choice>
          <mc:Fallback>
            <w:drawing>
              <wp:inline distB="0" distT="0" distL="0" distR="0">
                <wp:extent cx="1463040" cy="419100"/>
                <wp:effectExtent b="0" l="0" r="0" t="0"/>
                <wp:docPr id="311" name="image30.png"/>
                <a:graphic>
                  <a:graphicData uri="http://schemas.openxmlformats.org/drawingml/2006/picture">
                    <pic:pic>
                      <pic:nvPicPr>
                        <pic:cNvPr id="0" name="image30.png"/>
                        <pic:cNvPicPr preferRelativeResize="0"/>
                      </pic:nvPicPr>
                      <pic:blipFill>
                        <a:blip r:embed="rId57"/>
                        <a:srcRect/>
                        <a:stretch>
                          <a:fillRect/>
                        </a:stretch>
                      </pic:blipFill>
                      <pic:spPr>
                        <a:xfrm>
                          <a:off x="0" y="0"/>
                          <a:ext cx="146304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ind w:left="360" w:firstLine="0"/>
        <w:rPr/>
      </w:pPr>
      <w:r w:rsidDel="00000000" w:rsidR="00000000" w:rsidRPr="00000000">
        <w:rPr>
          <w:rtl w:val="0"/>
        </w:rPr>
        <w:tab/>
        <w:t xml:space="preserve">* Salary attribute: Unit in (đồng/VND)</w:t>
      </w:r>
    </w:p>
    <w:p w:rsidR="00000000" w:rsidDel="00000000" w:rsidP="00000000" w:rsidRDefault="00000000" w:rsidRPr="00000000" w14:paraId="0000010C">
      <w:pPr>
        <w:ind w:left="360" w:firstLine="0"/>
        <w:rPr/>
      </w:pPr>
      <w:r w:rsidDel="00000000" w:rsidR="00000000" w:rsidRPr="00000000">
        <w:rPr>
          <w:rtl w:val="0"/>
        </w:rPr>
        <w:tab/>
        <w:t xml:space="preserve">* Birthdate:</w:t>
      </w:r>
    </w:p>
    <w:p w:rsidR="00000000" w:rsidDel="00000000" w:rsidP="00000000" w:rsidRDefault="00000000" w:rsidRPr="00000000" w14:paraId="0000010D">
      <w:pPr>
        <w:ind w:left="360" w:firstLine="0"/>
        <w:rPr>
          <w:i w:val="1"/>
        </w:rPr>
      </w:pPr>
      <w:r w:rsidDel="00000000" w:rsidR="00000000" w:rsidRPr="00000000">
        <w:rPr>
          <w:rtl w:val="0"/>
        </w:rPr>
        <w:tab/>
      </w:r>
      <w:r w:rsidDel="00000000" w:rsidR="00000000" w:rsidRPr="00000000">
        <w:rPr>
          <w:i w:val="1"/>
          <w:rtl w:val="0"/>
        </w:rPr>
        <w:t xml:space="preserve">Format:</w:t>
      </w:r>
    </w:p>
    <w:p w:rsidR="00000000" w:rsidDel="00000000" w:rsidP="00000000" w:rsidRDefault="00000000" w:rsidRPr="00000000" w14:paraId="0000010E">
      <w:pPr>
        <w:ind w:left="360" w:firstLine="0"/>
        <w:jc w:val="center"/>
        <w:rPr/>
      </w:pPr>
      <w:r w:rsidDel="00000000" w:rsidR="00000000" w:rsidRPr="00000000">
        <w:rPr/>
        <mc:AlternateContent>
          <mc:Choice Requires="wpg">
            <w:drawing>
              <wp:inline distB="0" distT="0" distL="0" distR="0">
                <wp:extent cx="1242060" cy="419100"/>
                <wp:effectExtent b="0" l="0" r="0" t="0"/>
                <wp:docPr id="314" name=""/>
                <a:graphic>
                  <a:graphicData uri="http://schemas.microsoft.com/office/word/2010/wordprocessingShape">
                    <wps:wsp>
                      <wps:cNvSpPr/>
                      <wps:cNvPr id="11" name="Shape 11"/>
                      <wps:spPr>
                        <a:xfrm>
                          <a:off x="4744020" y="3589500"/>
                          <a:ext cx="1203960" cy="381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dd/MM/yyyy</w:t>
                            </w:r>
                          </w:p>
                        </w:txbxContent>
                      </wps:txbx>
                      <wps:bodyPr anchorCtr="0" anchor="t" bIns="45700" lIns="91425" spcFirstLastPara="1" rIns="91425" wrap="square" tIns="45700">
                        <a:noAutofit/>
                      </wps:bodyPr>
                    </wps:wsp>
                  </a:graphicData>
                </a:graphic>
              </wp:inline>
            </w:drawing>
          </mc:Choice>
          <mc:Fallback>
            <w:drawing>
              <wp:inline distB="0" distT="0" distL="0" distR="0">
                <wp:extent cx="1242060" cy="419100"/>
                <wp:effectExtent b="0" l="0" r="0" t="0"/>
                <wp:docPr id="314" name="image33.png"/>
                <a:graphic>
                  <a:graphicData uri="http://schemas.openxmlformats.org/drawingml/2006/picture">
                    <pic:pic>
                      <pic:nvPicPr>
                        <pic:cNvPr id="0" name="image33.png"/>
                        <pic:cNvPicPr preferRelativeResize="0"/>
                      </pic:nvPicPr>
                      <pic:blipFill>
                        <a:blip r:embed="rId58"/>
                        <a:srcRect/>
                        <a:stretch>
                          <a:fillRect/>
                        </a:stretch>
                      </pic:blipFill>
                      <pic:spPr>
                        <a:xfrm>
                          <a:off x="0" y="0"/>
                          <a:ext cx="124206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ind w:left="360" w:firstLine="0"/>
        <w:rPr>
          <w:u w:val="single"/>
        </w:rPr>
      </w:pPr>
      <w:r w:rsidDel="00000000" w:rsidR="00000000" w:rsidRPr="00000000">
        <w:rPr>
          <w:u w:val="single"/>
          <w:rtl w:val="0"/>
        </w:rPr>
        <w:t xml:space="preserve">Driver relation:</w:t>
      </w:r>
    </w:p>
    <w:p w:rsidR="00000000" w:rsidDel="00000000" w:rsidP="00000000" w:rsidRDefault="00000000" w:rsidRPr="00000000" w14:paraId="00000110">
      <w:pPr>
        <w:ind w:left="360" w:firstLine="0"/>
        <w:rPr/>
      </w:pPr>
      <w:r w:rsidDel="00000000" w:rsidR="00000000" w:rsidRPr="00000000">
        <w:rPr>
          <w:rtl w:val="0"/>
        </w:rPr>
        <w:tab/>
        <w:t xml:space="preserve">* License_level attribute:</w:t>
      </w:r>
    </w:p>
    <w:p w:rsidR="00000000" w:rsidDel="00000000" w:rsidP="00000000" w:rsidRDefault="00000000" w:rsidRPr="00000000" w14:paraId="00000111">
      <w:pPr>
        <w:ind w:left="360" w:firstLine="0"/>
        <w:rPr>
          <w:i w:val="1"/>
        </w:rPr>
      </w:pPr>
      <w:r w:rsidDel="00000000" w:rsidR="00000000" w:rsidRPr="00000000">
        <w:rPr>
          <w:rtl w:val="0"/>
        </w:rPr>
        <w:tab/>
      </w:r>
      <w:r w:rsidDel="00000000" w:rsidR="00000000" w:rsidRPr="00000000">
        <w:rPr>
          <w:i w:val="1"/>
          <w:rtl w:val="0"/>
        </w:rPr>
        <w:t xml:space="preserve">List of levels:</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A1</w:t>
      </w:r>
      <w:r w:rsidDel="00000000" w:rsidR="00000000" w:rsidRPr="00000000">
        <w:rPr>
          <w:rtl w:val="0"/>
        </w:rPr>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A2</w:t>
      </w:r>
      <w:r w:rsidDel="00000000" w:rsidR="00000000" w:rsidRPr="00000000">
        <w:rPr>
          <w:rtl w:val="0"/>
        </w:rPr>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B1</w:t>
      </w:r>
      <w:r w:rsidDel="00000000" w:rsidR="00000000" w:rsidRPr="00000000">
        <w:rPr>
          <w:rtl w:val="0"/>
        </w:rPr>
      </w:r>
    </w:p>
    <w:p w:rsidR="00000000" w:rsidDel="00000000" w:rsidP="00000000" w:rsidRDefault="00000000" w:rsidRPr="00000000" w14:paraId="00000115">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B2</w:t>
      </w:r>
      <w:r w:rsidDel="00000000" w:rsidR="00000000" w:rsidRPr="00000000">
        <w:rPr>
          <w:rtl w:val="0"/>
        </w:rPr>
      </w:r>
    </w:p>
    <w:p w:rsidR="00000000" w:rsidDel="00000000" w:rsidP="00000000" w:rsidRDefault="00000000" w:rsidRPr="00000000" w14:paraId="00000116">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 (To be updated)</w:t>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 Type attribute:</w:t>
      </w:r>
    </w:p>
    <w:p w:rsidR="00000000" w:rsidDel="00000000" w:rsidP="00000000" w:rsidRDefault="00000000" w:rsidRPr="00000000" w14:paraId="00000118">
      <w:pPr>
        <w:ind w:left="720" w:firstLine="0"/>
        <w:rPr>
          <w:i w:val="1"/>
        </w:rPr>
      </w:pPr>
      <w:r w:rsidDel="00000000" w:rsidR="00000000" w:rsidRPr="00000000">
        <w:rPr>
          <w:i w:val="1"/>
          <w:rtl w:val="0"/>
        </w:rPr>
        <w:t xml:space="preserve">Available driver types:</w:t>
      </w:r>
    </w:p>
    <w:p w:rsidR="00000000" w:rsidDel="00000000" w:rsidP="00000000" w:rsidRDefault="00000000" w:rsidRPr="00000000" w14:paraId="00000119">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Transit</w:t>
      </w:r>
      <w:r w:rsidDel="00000000" w:rsidR="00000000" w:rsidRPr="00000000">
        <w:rPr>
          <w:rtl w:val="0"/>
        </w:rPr>
      </w:r>
    </w:p>
    <w:p w:rsidR="00000000" w:rsidDel="00000000" w:rsidP="00000000" w:rsidRDefault="00000000" w:rsidRPr="00000000" w14:paraId="0000011A">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Interprovince</w:t>
      </w:r>
      <w:r w:rsidDel="00000000" w:rsidR="00000000" w:rsidRPr="00000000">
        <w:rPr>
          <w:rtl w:val="0"/>
        </w:rPr>
      </w:r>
    </w:p>
    <w:p w:rsidR="00000000" w:rsidDel="00000000" w:rsidP="00000000" w:rsidRDefault="00000000" w:rsidRPr="00000000" w14:paraId="0000011B">
      <w:pPr>
        <w:ind w:left="360" w:firstLine="0"/>
        <w:rPr>
          <w:u w:val="single"/>
        </w:rPr>
      </w:pPr>
      <w:r w:rsidDel="00000000" w:rsidR="00000000" w:rsidRPr="00000000">
        <w:rPr>
          <w:u w:val="single"/>
          <w:rtl w:val="0"/>
        </w:rPr>
        <w:t xml:space="preserve">Route relation: </w:t>
      </w:r>
    </w:p>
    <w:p w:rsidR="00000000" w:rsidDel="00000000" w:rsidP="00000000" w:rsidRDefault="00000000" w:rsidRPr="00000000" w14:paraId="0000011C">
      <w:pPr>
        <w:rPr/>
      </w:pPr>
      <w:r w:rsidDel="00000000" w:rsidR="00000000" w:rsidRPr="00000000">
        <w:rPr>
          <w:rtl w:val="0"/>
        </w:rPr>
        <w:tab/>
        <w:t xml:space="preserve">* ID attribute: </w:t>
      </w:r>
    </w:p>
    <w:p w:rsidR="00000000" w:rsidDel="00000000" w:rsidP="00000000" w:rsidRDefault="00000000" w:rsidRPr="00000000" w14:paraId="0000011D">
      <w:pPr>
        <w:rPr>
          <w:i w:val="1"/>
        </w:rPr>
      </w:pPr>
      <w:r w:rsidDel="00000000" w:rsidR="00000000" w:rsidRPr="00000000">
        <w:rPr>
          <w:rtl w:val="0"/>
        </w:rPr>
        <w:tab/>
      </w:r>
      <w:r w:rsidDel="00000000" w:rsidR="00000000" w:rsidRPr="00000000">
        <w:rPr>
          <w:i w:val="1"/>
          <w:rtl w:val="0"/>
        </w:rPr>
        <w:t xml:space="preserve">Format: </w:t>
      </w:r>
    </w:p>
    <w:p w:rsidR="00000000" w:rsidDel="00000000" w:rsidP="00000000" w:rsidRDefault="00000000" w:rsidRPr="00000000" w14:paraId="0000011E">
      <w:pPr>
        <w:jc w:val="center"/>
        <w:rPr/>
      </w:pPr>
      <w:r w:rsidDel="00000000" w:rsidR="00000000" w:rsidRPr="00000000">
        <w:rPr/>
        <mc:AlternateContent>
          <mc:Choice Requires="wpg">
            <w:drawing>
              <wp:inline distB="0" distT="0" distL="0" distR="0">
                <wp:extent cx="1449705" cy="401320"/>
                <wp:effectExtent b="0" l="0" r="0" t="0"/>
                <wp:docPr id="313" name=""/>
                <a:graphic>
                  <a:graphicData uri="http://schemas.microsoft.com/office/word/2010/wordprocessingShape">
                    <wps:wsp>
                      <wps:cNvSpPr/>
                      <wps:cNvPr id="10" name="Shape 10"/>
                      <wps:spPr>
                        <a:xfrm>
                          <a:off x="4644960" y="3603153"/>
                          <a:ext cx="1402080" cy="3536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r[route_number]</w:t>
                            </w:r>
                          </w:p>
                        </w:txbxContent>
                      </wps:txbx>
                      <wps:bodyPr anchorCtr="0" anchor="t" bIns="45700" lIns="91425" spcFirstLastPara="1" rIns="91425" wrap="square" tIns="45700">
                        <a:noAutofit/>
                      </wps:bodyPr>
                    </wps:wsp>
                  </a:graphicData>
                </a:graphic>
              </wp:inline>
            </w:drawing>
          </mc:Choice>
          <mc:Fallback>
            <w:drawing>
              <wp:inline distB="0" distT="0" distL="0" distR="0">
                <wp:extent cx="1449705" cy="401320"/>
                <wp:effectExtent b="0" l="0" r="0" t="0"/>
                <wp:docPr id="313" name="image32.png"/>
                <a:graphic>
                  <a:graphicData uri="http://schemas.openxmlformats.org/drawingml/2006/picture">
                    <pic:pic>
                      <pic:nvPicPr>
                        <pic:cNvPr id="0" name="image32.png"/>
                        <pic:cNvPicPr preferRelativeResize="0"/>
                      </pic:nvPicPr>
                      <pic:blipFill>
                        <a:blip r:embed="rId59"/>
                        <a:srcRect/>
                        <a:stretch>
                          <a:fillRect/>
                        </a:stretch>
                      </pic:blipFill>
                      <pic:spPr>
                        <a:xfrm>
                          <a:off x="0" y="0"/>
                          <a:ext cx="1449705" cy="401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F">
      <w:pPr>
        <w:ind w:left="1080" w:firstLine="0"/>
        <w:rPr/>
      </w:pPr>
      <w:r w:rsidDel="00000000" w:rsidR="00000000" w:rsidRPr="00000000">
        <w:rPr>
          <w:rtl w:val="0"/>
        </w:rPr>
        <w:t xml:space="preserve">[ ] : Ignore this notation</w:t>
      </w:r>
    </w:p>
    <w:p w:rsidR="00000000" w:rsidDel="00000000" w:rsidP="00000000" w:rsidRDefault="00000000" w:rsidRPr="00000000" w14:paraId="00000120">
      <w:pPr>
        <w:ind w:firstLine="720"/>
        <w:rPr>
          <w:b w:val="1"/>
        </w:rPr>
      </w:pPr>
      <w:r w:rsidDel="00000000" w:rsidR="00000000" w:rsidRPr="00000000">
        <w:rPr>
          <w:rtl w:val="0"/>
        </w:rPr>
        <w:t xml:space="preserve">Example: </w:t>
      </w:r>
      <w:r w:rsidDel="00000000" w:rsidR="00000000" w:rsidRPr="00000000">
        <w:rPr>
          <w:b w:val="1"/>
          <w:rtl w:val="0"/>
        </w:rPr>
        <w:t xml:space="preserve">r78</w:t>
      </w:r>
    </w:p>
    <w:p w:rsidR="00000000" w:rsidDel="00000000" w:rsidP="00000000" w:rsidRDefault="00000000" w:rsidRPr="00000000" w14:paraId="00000121">
      <w:pPr>
        <w:numPr>
          <w:ilvl w:val="0"/>
          <w:numId w:val="9"/>
        </w:numPr>
        <w:ind w:left="1440" w:hanging="360"/>
        <w:rPr/>
      </w:pPr>
      <w:r w:rsidDel="00000000" w:rsidR="00000000" w:rsidRPr="00000000">
        <w:rPr>
          <w:color w:val="000000"/>
          <w:rtl w:val="0"/>
        </w:rPr>
        <w:t xml:space="preserve">route_number: 78</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ab/>
        <w:t xml:space="preserve">Note: </w:t>
      </w:r>
    </w:p>
    <w:p w:rsidR="00000000" w:rsidDel="00000000" w:rsidP="00000000" w:rsidRDefault="00000000" w:rsidRPr="00000000" w14:paraId="00000123">
      <w:pPr>
        <w:numPr>
          <w:ilvl w:val="0"/>
          <w:numId w:val="9"/>
        </w:numPr>
        <w:ind w:left="1440" w:hanging="360"/>
        <w:rPr/>
      </w:pPr>
      <w:r w:rsidDel="00000000" w:rsidR="00000000" w:rsidRPr="00000000">
        <w:rPr>
          <w:color w:val="000000"/>
          <w:rtl w:val="0"/>
        </w:rPr>
        <w:t xml:space="preserve">route_number: The route number</w:t>
      </w: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color w:val="000000"/>
          <w:rtl w:val="0"/>
        </w:rPr>
        <w:t xml:space="preserve">*</w:t>
      </w:r>
      <w:r w:rsidDel="00000000" w:rsidR="00000000" w:rsidRPr="00000000">
        <w:rPr>
          <w:rtl w:val="0"/>
        </w:rPr>
        <w:t xml:space="preserve"> Distance attribute: Set manually by the system</w:t>
      </w:r>
    </w:p>
    <w:p w:rsidR="00000000" w:rsidDel="00000000" w:rsidP="00000000" w:rsidRDefault="00000000" w:rsidRPr="00000000" w14:paraId="00000125">
      <w:pPr>
        <w:ind w:left="360" w:firstLine="0"/>
        <w:rPr>
          <w:u w:val="single"/>
        </w:rPr>
      </w:pPr>
      <w:r w:rsidDel="00000000" w:rsidR="00000000" w:rsidRPr="00000000">
        <w:rPr>
          <w:u w:val="single"/>
          <w:rtl w:val="0"/>
        </w:rPr>
        <w:t xml:space="preserve">Booking relation:</w:t>
      </w:r>
    </w:p>
    <w:p w:rsidR="00000000" w:rsidDel="00000000" w:rsidP="00000000" w:rsidRDefault="00000000" w:rsidRPr="00000000" w14:paraId="00000126">
      <w:pPr>
        <w:ind w:left="360" w:firstLine="360"/>
        <w:rPr/>
      </w:pPr>
      <w:r w:rsidDel="00000000" w:rsidR="00000000" w:rsidRPr="00000000">
        <w:rPr>
          <w:rtl w:val="0"/>
        </w:rPr>
        <w:t xml:space="preserve">* ID attribute: </w:t>
      </w:r>
    </w:p>
    <w:p w:rsidR="00000000" w:rsidDel="00000000" w:rsidP="00000000" w:rsidRDefault="00000000" w:rsidRPr="00000000" w14:paraId="00000127">
      <w:pPr>
        <w:ind w:left="360" w:firstLine="360"/>
        <w:rPr/>
      </w:pPr>
      <w:r w:rsidDel="00000000" w:rsidR="00000000" w:rsidRPr="00000000">
        <w:rPr>
          <w:i w:val="1"/>
          <w:rtl w:val="0"/>
        </w:rPr>
        <w:t xml:space="preserve">Format: </w:t>
      </w:r>
      <w:r w:rsidDel="00000000" w:rsidR="00000000" w:rsidRPr="00000000">
        <w:rPr>
          <w:rtl w:val="0"/>
        </w:rPr>
      </w:r>
    </w:p>
    <w:p w:rsidR="00000000" w:rsidDel="00000000" w:rsidP="00000000" w:rsidRDefault="00000000" w:rsidRPr="00000000" w14:paraId="00000128">
      <w:pPr>
        <w:ind w:left="360" w:firstLine="360"/>
        <w:jc w:val="center"/>
        <w:rPr/>
      </w:pPr>
      <w:r w:rsidDel="00000000" w:rsidR="00000000" w:rsidRPr="00000000">
        <w:rPr/>
        <mc:AlternateContent>
          <mc:Choice Requires="wpg">
            <w:drawing>
              <wp:inline distB="0" distT="0" distL="0" distR="0">
                <wp:extent cx="1449705" cy="393700"/>
                <wp:effectExtent b="0" l="0" r="0" t="0"/>
                <wp:docPr id="321" name=""/>
                <a:graphic>
                  <a:graphicData uri="http://schemas.microsoft.com/office/word/2010/wordprocessingShape">
                    <wps:wsp>
                      <wps:cNvSpPr/>
                      <wps:cNvPr id="18" name="Shape 18"/>
                      <wps:spPr>
                        <a:xfrm>
                          <a:off x="4644960" y="3606963"/>
                          <a:ext cx="140208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b[booking_time]</w:t>
                            </w:r>
                          </w:p>
                        </w:txbxContent>
                      </wps:txbx>
                      <wps:bodyPr anchorCtr="0" anchor="t" bIns="45700" lIns="91425" spcFirstLastPara="1" rIns="91425" wrap="square" tIns="45700">
                        <a:noAutofit/>
                      </wps:bodyPr>
                    </wps:wsp>
                  </a:graphicData>
                </a:graphic>
              </wp:inline>
            </w:drawing>
          </mc:Choice>
          <mc:Fallback>
            <w:drawing>
              <wp:inline distB="0" distT="0" distL="0" distR="0">
                <wp:extent cx="1449705" cy="393700"/>
                <wp:effectExtent b="0" l="0" r="0" t="0"/>
                <wp:docPr id="321" name="image40.png"/>
                <a:graphic>
                  <a:graphicData uri="http://schemas.openxmlformats.org/drawingml/2006/picture">
                    <pic:pic>
                      <pic:nvPicPr>
                        <pic:cNvPr id="0" name="image40.png"/>
                        <pic:cNvPicPr preferRelativeResize="0"/>
                      </pic:nvPicPr>
                      <pic:blipFill>
                        <a:blip r:embed="rId60"/>
                        <a:srcRect/>
                        <a:stretch>
                          <a:fillRect/>
                        </a:stretch>
                      </pic:blipFill>
                      <pic:spPr>
                        <a:xfrm>
                          <a:off x="0" y="0"/>
                          <a:ext cx="1449705" cy="39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ind w:left="1080" w:firstLine="0"/>
        <w:rPr/>
      </w:pPr>
      <w:r w:rsidDel="00000000" w:rsidR="00000000" w:rsidRPr="00000000">
        <w:rPr>
          <w:rtl w:val="0"/>
        </w:rPr>
        <w:t xml:space="preserve">[ ] : Ignore this notation</w:t>
      </w:r>
    </w:p>
    <w:p w:rsidR="00000000" w:rsidDel="00000000" w:rsidP="00000000" w:rsidRDefault="00000000" w:rsidRPr="00000000" w14:paraId="0000012A">
      <w:pPr>
        <w:ind w:left="360" w:firstLine="360"/>
        <w:rPr>
          <w:b w:val="1"/>
        </w:rPr>
      </w:pPr>
      <w:r w:rsidDel="00000000" w:rsidR="00000000" w:rsidRPr="00000000">
        <w:rPr>
          <w:rtl w:val="0"/>
        </w:rPr>
        <w:t xml:space="preserve">Example: </w:t>
      </w:r>
      <w:r w:rsidDel="00000000" w:rsidR="00000000" w:rsidRPr="00000000">
        <w:rPr>
          <w:b w:val="1"/>
          <w:rtl w:val="0"/>
        </w:rPr>
        <w:t xml:space="preserve">b20230719</w:t>
      </w:r>
    </w:p>
    <w:p w:rsidR="00000000" w:rsidDel="00000000" w:rsidP="00000000" w:rsidRDefault="00000000" w:rsidRPr="00000000" w14:paraId="0000012B">
      <w:pPr>
        <w:numPr>
          <w:ilvl w:val="0"/>
          <w:numId w:val="9"/>
        </w:numPr>
        <w:ind w:left="1440" w:hanging="360"/>
        <w:rPr/>
      </w:pPr>
      <w:r w:rsidDel="00000000" w:rsidR="00000000" w:rsidRPr="00000000">
        <w:rPr>
          <w:color w:val="000000"/>
          <w:rtl w:val="0"/>
        </w:rPr>
        <w:t xml:space="preserve">booking_time: 2023/07/19</w:t>
      </w:r>
      <w:r w:rsidDel="00000000" w:rsidR="00000000" w:rsidRPr="00000000">
        <w:rPr>
          <w:rtl w:val="0"/>
        </w:rPr>
      </w:r>
    </w:p>
    <w:p w:rsidR="00000000" w:rsidDel="00000000" w:rsidP="00000000" w:rsidRDefault="00000000" w:rsidRPr="00000000" w14:paraId="0000012C">
      <w:pPr>
        <w:ind w:firstLine="720"/>
        <w:rPr/>
      </w:pPr>
      <w:r w:rsidDel="00000000" w:rsidR="00000000" w:rsidRPr="00000000">
        <w:rPr>
          <w:rtl w:val="0"/>
        </w:rPr>
        <w:t xml:space="preserve">Note: </w:t>
      </w:r>
    </w:p>
    <w:p w:rsidR="00000000" w:rsidDel="00000000" w:rsidP="00000000" w:rsidRDefault="00000000" w:rsidRPr="00000000" w14:paraId="0000012D">
      <w:pPr>
        <w:numPr>
          <w:ilvl w:val="0"/>
          <w:numId w:val="9"/>
        </w:numPr>
        <w:ind w:left="1440" w:hanging="360"/>
        <w:rPr/>
      </w:pPr>
      <w:r w:rsidDel="00000000" w:rsidR="00000000" w:rsidRPr="00000000">
        <w:rPr>
          <w:color w:val="000000"/>
          <w:rtl w:val="0"/>
        </w:rPr>
        <w:t xml:space="preserve">booking_time: The booking time attribute of this relation. Written in continuous form (No special characters)</w:t>
      </w:r>
      <w:r w:rsidDel="00000000" w:rsidR="00000000" w:rsidRPr="00000000">
        <w:rPr>
          <w:rtl w:val="0"/>
        </w:rPr>
      </w:r>
    </w:p>
    <w:p w:rsidR="00000000" w:rsidDel="00000000" w:rsidP="00000000" w:rsidRDefault="00000000" w:rsidRPr="00000000" w14:paraId="0000012E">
      <w:pPr>
        <w:ind w:left="360" w:firstLine="360"/>
        <w:rPr/>
      </w:pPr>
      <w:r w:rsidDel="00000000" w:rsidR="00000000" w:rsidRPr="00000000">
        <w:rPr>
          <w:rtl w:val="0"/>
        </w:rPr>
        <w:t xml:space="preserve">* Booking_time attribute: Written in GMT+7 format.</w:t>
      </w:r>
    </w:p>
    <w:p w:rsidR="00000000" w:rsidDel="00000000" w:rsidP="00000000" w:rsidRDefault="00000000" w:rsidRPr="00000000" w14:paraId="0000012F">
      <w:pPr>
        <w:ind w:left="360" w:firstLine="0"/>
        <w:rPr>
          <w:u w:val="single"/>
        </w:rPr>
      </w:pPr>
      <w:r w:rsidDel="00000000" w:rsidR="00000000" w:rsidRPr="00000000">
        <w:rPr>
          <w:u w:val="single"/>
          <w:rtl w:val="0"/>
        </w:rPr>
        <w:t xml:space="preserve">Place relation:</w:t>
      </w:r>
    </w:p>
    <w:p w:rsidR="00000000" w:rsidDel="00000000" w:rsidP="00000000" w:rsidRDefault="00000000" w:rsidRPr="00000000" w14:paraId="00000130">
      <w:pPr>
        <w:ind w:left="720" w:firstLine="0"/>
        <w:rPr/>
      </w:pPr>
      <w:r w:rsidDel="00000000" w:rsidR="00000000" w:rsidRPr="00000000">
        <w:rPr>
          <w:rtl w:val="0"/>
        </w:rPr>
        <w:t xml:space="preserve">* ID attribute: ID of province</w:t>
      </w:r>
    </w:p>
    <w:p w:rsidR="00000000" w:rsidDel="00000000" w:rsidP="00000000" w:rsidRDefault="00000000" w:rsidRPr="00000000" w14:paraId="00000131">
      <w:pPr>
        <w:ind w:left="720" w:firstLine="0"/>
        <w:rPr/>
      </w:pPr>
      <w:r w:rsidDel="00000000" w:rsidR="00000000" w:rsidRPr="00000000">
        <w:rPr>
          <w:rtl w:val="0"/>
        </w:rPr>
        <w:t xml:space="preserve">* Region attribute: Name of province</w:t>
      </w:r>
    </w:p>
    <w:p w:rsidR="00000000" w:rsidDel="00000000" w:rsidP="00000000" w:rsidRDefault="00000000" w:rsidRPr="00000000" w14:paraId="00000132">
      <w:pPr>
        <w:ind w:left="360" w:firstLine="0"/>
        <w:rPr>
          <w:u w:val="single"/>
        </w:rPr>
      </w:pPr>
      <w:r w:rsidDel="00000000" w:rsidR="00000000" w:rsidRPr="00000000">
        <w:rPr>
          <w:u w:val="single"/>
          <w:rtl w:val="0"/>
        </w:rPr>
        <w:t xml:space="preserve">BusStation relation: </w:t>
      </w:r>
    </w:p>
    <w:p w:rsidR="00000000" w:rsidDel="00000000" w:rsidP="00000000" w:rsidRDefault="00000000" w:rsidRPr="00000000" w14:paraId="00000133">
      <w:pPr>
        <w:ind w:left="360" w:firstLine="360"/>
        <w:rPr/>
      </w:pPr>
      <w:r w:rsidDel="00000000" w:rsidR="00000000" w:rsidRPr="00000000">
        <w:rPr>
          <w:rtl w:val="0"/>
        </w:rPr>
        <w:t xml:space="preserve">* Cur_bus_number attribute: Updated after the related trip state change.</w:t>
      </w:r>
    </w:p>
    <w:p w:rsidR="00000000" w:rsidDel="00000000" w:rsidP="00000000" w:rsidRDefault="00000000" w:rsidRPr="00000000" w14:paraId="00000134">
      <w:pPr>
        <w:ind w:left="360" w:firstLine="360"/>
        <w:rPr/>
      </w:pPr>
      <w:r w:rsidDel="00000000" w:rsidR="00000000" w:rsidRPr="00000000">
        <w:rPr>
          <w:rtl w:val="0"/>
        </w:rPr>
        <w:t xml:space="preserve">* Capacity attribute: Maximum capacity of the station (For buses)</w:t>
      </w:r>
    </w:p>
    <w:p w:rsidR="00000000" w:rsidDel="00000000" w:rsidP="00000000" w:rsidRDefault="00000000" w:rsidRPr="00000000" w14:paraId="00000135">
      <w:pPr>
        <w:ind w:left="360" w:firstLine="0"/>
        <w:rPr>
          <w:u w:val="single"/>
        </w:rPr>
      </w:pPr>
      <w:r w:rsidDel="00000000" w:rsidR="00000000" w:rsidRPr="00000000">
        <w:rPr>
          <w:u w:val="single"/>
          <w:rtl w:val="0"/>
        </w:rPr>
        <w:t xml:space="preserve">Passenger relation: </w:t>
      </w:r>
    </w:p>
    <w:p w:rsidR="00000000" w:rsidDel="00000000" w:rsidP="00000000" w:rsidRDefault="00000000" w:rsidRPr="00000000" w14:paraId="00000136">
      <w:pPr>
        <w:ind w:left="360" w:firstLine="0"/>
        <w:rPr/>
      </w:pPr>
      <w:r w:rsidDel="00000000" w:rsidR="00000000" w:rsidRPr="00000000">
        <w:rPr>
          <w:rtl w:val="0"/>
        </w:rPr>
        <w:t xml:space="preserve">* ID attribute:</w:t>
      </w:r>
    </w:p>
    <w:p w:rsidR="00000000" w:rsidDel="00000000" w:rsidP="00000000" w:rsidRDefault="00000000" w:rsidRPr="00000000" w14:paraId="00000137">
      <w:pPr>
        <w:ind w:left="360" w:firstLine="0"/>
        <w:rPr>
          <w:i w:val="1"/>
        </w:rPr>
      </w:pPr>
      <w:r w:rsidDel="00000000" w:rsidR="00000000" w:rsidRPr="00000000">
        <w:rPr>
          <w:rtl w:val="0"/>
        </w:rPr>
        <w:tab/>
      </w:r>
      <w:r w:rsidDel="00000000" w:rsidR="00000000" w:rsidRPr="00000000">
        <w:rPr>
          <w:i w:val="1"/>
          <w:rtl w:val="0"/>
        </w:rPr>
        <w:t xml:space="preserve">Format:</w:t>
      </w:r>
    </w:p>
    <w:p w:rsidR="00000000" w:rsidDel="00000000" w:rsidP="00000000" w:rsidRDefault="00000000" w:rsidRPr="00000000" w14:paraId="00000138">
      <w:pPr>
        <w:ind w:left="360" w:firstLine="0"/>
        <w:jc w:val="center"/>
        <w:rPr>
          <w:u w:val="single"/>
        </w:rPr>
      </w:pPr>
      <w:r w:rsidDel="00000000" w:rsidR="00000000" w:rsidRPr="00000000">
        <w:rPr/>
        <mc:AlternateContent>
          <mc:Choice Requires="wpg">
            <w:drawing>
              <wp:inline distB="0" distT="0" distL="0" distR="0">
                <wp:extent cx="1973580" cy="419490"/>
                <wp:effectExtent b="0" l="0" r="0" t="0"/>
                <wp:docPr id="319" name=""/>
                <a:graphic>
                  <a:graphicData uri="http://schemas.microsoft.com/office/word/2010/wordprocessingShape">
                    <wps:wsp>
                      <wps:cNvSpPr/>
                      <wps:cNvPr id="16" name="Shape 16"/>
                      <wps:spPr>
                        <a:xfrm>
                          <a:off x="4378260" y="3606963"/>
                          <a:ext cx="193548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pass[ID_passenger]</w:t>
                            </w:r>
                          </w:p>
                        </w:txbxContent>
                      </wps:txbx>
                      <wps:bodyPr anchorCtr="0" anchor="t" bIns="45700" lIns="91425" spcFirstLastPara="1" rIns="91425" wrap="square" tIns="45700">
                        <a:noAutofit/>
                      </wps:bodyPr>
                    </wps:wsp>
                  </a:graphicData>
                </a:graphic>
              </wp:inline>
            </w:drawing>
          </mc:Choice>
          <mc:Fallback>
            <w:drawing>
              <wp:inline distB="0" distT="0" distL="0" distR="0">
                <wp:extent cx="1973580" cy="419490"/>
                <wp:effectExtent b="0" l="0" r="0" t="0"/>
                <wp:docPr id="319" name="image38.png"/>
                <a:graphic>
                  <a:graphicData uri="http://schemas.openxmlformats.org/drawingml/2006/picture">
                    <pic:pic>
                      <pic:nvPicPr>
                        <pic:cNvPr id="0" name="image38.png"/>
                        <pic:cNvPicPr preferRelativeResize="0"/>
                      </pic:nvPicPr>
                      <pic:blipFill>
                        <a:blip r:embed="rId61"/>
                        <a:srcRect/>
                        <a:stretch>
                          <a:fillRect/>
                        </a:stretch>
                      </pic:blipFill>
                      <pic:spPr>
                        <a:xfrm>
                          <a:off x="0" y="0"/>
                          <a:ext cx="1973580" cy="419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9">
      <w:pPr>
        <w:ind w:left="360" w:firstLine="360"/>
        <w:rPr/>
      </w:pPr>
      <w:r w:rsidDel="00000000" w:rsidR="00000000" w:rsidRPr="00000000">
        <w:rPr>
          <w:rtl w:val="0"/>
        </w:rPr>
        <w:t xml:space="preserve">* Phone_number attribute: 10-11-digit length.</w:t>
      </w:r>
    </w:p>
    <w:p w:rsidR="00000000" w:rsidDel="00000000" w:rsidP="00000000" w:rsidRDefault="00000000" w:rsidRPr="00000000" w14:paraId="0000013A">
      <w:pPr>
        <w:ind w:left="360" w:firstLine="360"/>
        <w:rPr/>
      </w:pPr>
      <w:r w:rsidDel="00000000" w:rsidR="00000000" w:rsidRPr="00000000">
        <w:rPr>
          <w:rtl w:val="0"/>
        </w:rPr>
        <w:t xml:space="preserve">* Gender attribute: Male/Female</w:t>
      </w:r>
    </w:p>
    <w:p w:rsidR="00000000" w:rsidDel="00000000" w:rsidP="00000000" w:rsidRDefault="00000000" w:rsidRPr="00000000" w14:paraId="0000013B">
      <w:pPr>
        <w:ind w:left="360" w:firstLine="0"/>
        <w:rPr>
          <w:u w:val="single"/>
        </w:rPr>
      </w:pPr>
      <w:r w:rsidDel="00000000" w:rsidR="00000000" w:rsidRPr="00000000">
        <w:rPr>
          <w:u w:val="single"/>
          <w:rtl w:val="0"/>
        </w:rPr>
        <w:t xml:space="preserve">SystemAccount relation: </w:t>
      </w:r>
    </w:p>
    <w:p w:rsidR="00000000" w:rsidDel="00000000" w:rsidP="00000000" w:rsidRDefault="00000000" w:rsidRPr="00000000" w14:paraId="0000013C">
      <w:pPr>
        <w:ind w:left="360" w:firstLine="360"/>
        <w:rPr/>
      </w:pPr>
      <w:r w:rsidDel="00000000" w:rsidR="00000000" w:rsidRPr="00000000">
        <w:rPr>
          <w:rtl w:val="0"/>
        </w:rPr>
        <w:t xml:space="preserve">* Username attribute: </w:t>
      </w:r>
    </w:p>
    <w:p w:rsidR="00000000" w:rsidDel="00000000" w:rsidP="00000000" w:rsidRDefault="00000000" w:rsidRPr="00000000" w14:paraId="0000013D">
      <w:pPr>
        <w:ind w:left="360" w:firstLine="360"/>
        <w:rPr>
          <w:i w:val="1"/>
        </w:rPr>
      </w:pPr>
      <w:r w:rsidDel="00000000" w:rsidR="00000000" w:rsidRPr="00000000">
        <w:rPr>
          <w:i w:val="1"/>
          <w:rtl w:val="0"/>
        </w:rPr>
        <w:t xml:space="preserve">Format: </w:t>
      </w:r>
    </w:p>
    <w:p w:rsidR="00000000" w:rsidDel="00000000" w:rsidP="00000000" w:rsidRDefault="00000000" w:rsidRPr="00000000" w14:paraId="0000013E">
      <w:pPr>
        <w:ind w:left="360" w:firstLine="360"/>
        <w:jc w:val="center"/>
        <w:rPr/>
      </w:pPr>
      <w:r w:rsidDel="00000000" w:rsidR="00000000" w:rsidRPr="00000000">
        <w:rPr/>
        <mc:AlternateContent>
          <mc:Choice Requires="wpg">
            <w:drawing>
              <wp:inline distB="0" distT="0" distL="0" distR="0">
                <wp:extent cx="3190875" cy="645795"/>
                <wp:effectExtent b="0" l="0" r="0" t="0"/>
                <wp:docPr id="320" name=""/>
                <a:graphic>
                  <a:graphicData uri="http://schemas.microsoft.com/office/word/2010/wordprocessingShape">
                    <wps:wsp>
                      <wps:cNvSpPr/>
                      <wps:cNvPr id="17" name="Shape 17"/>
                      <wps:spPr>
                        <a:xfrm>
                          <a:off x="3783900" y="3490440"/>
                          <a:ext cx="3124200" cy="5791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admin: sysad_[optional_name]</w:t>
                            </w:r>
                            <w:r w:rsidDel="00000000" w:rsidR="00000000" w:rsidRPr="00000000">
                              <w:rPr>
                                <w:rFonts w:ascii="Times New Roman" w:cs="Times New Roman" w:eastAsia="Times New Roman" w:hAnsi="Times New Roman"/>
                                <w:b w:val="0"/>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system employees: sys_[optional_name]</w:t>
                            </w:r>
                          </w:p>
                        </w:txbxContent>
                      </wps:txbx>
                      <wps:bodyPr anchorCtr="0" anchor="t" bIns="45700" lIns="91425" spcFirstLastPara="1" rIns="91425" wrap="square" tIns="45700">
                        <a:noAutofit/>
                      </wps:bodyPr>
                    </wps:wsp>
                  </a:graphicData>
                </a:graphic>
              </wp:inline>
            </w:drawing>
          </mc:Choice>
          <mc:Fallback>
            <w:drawing>
              <wp:inline distB="0" distT="0" distL="0" distR="0">
                <wp:extent cx="3190875" cy="645795"/>
                <wp:effectExtent b="0" l="0" r="0" t="0"/>
                <wp:docPr id="320" name="image39.png"/>
                <a:graphic>
                  <a:graphicData uri="http://schemas.openxmlformats.org/drawingml/2006/picture">
                    <pic:pic>
                      <pic:nvPicPr>
                        <pic:cNvPr id="0" name="image39.png"/>
                        <pic:cNvPicPr preferRelativeResize="0"/>
                      </pic:nvPicPr>
                      <pic:blipFill>
                        <a:blip r:embed="rId62"/>
                        <a:srcRect/>
                        <a:stretch>
                          <a:fillRect/>
                        </a:stretch>
                      </pic:blipFill>
                      <pic:spPr>
                        <a:xfrm>
                          <a:off x="0" y="0"/>
                          <a:ext cx="3190875" cy="645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F">
      <w:pPr>
        <w:ind w:left="1080" w:firstLine="0"/>
        <w:rPr/>
      </w:pPr>
      <w:r w:rsidDel="00000000" w:rsidR="00000000" w:rsidRPr="00000000">
        <w:rPr>
          <w:rtl w:val="0"/>
        </w:rPr>
        <w:t xml:space="preserve">[ ] : Ignore this notation</w:t>
      </w:r>
    </w:p>
    <w:p w:rsidR="00000000" w:rsidDel="00000000" w:rsidP="00000000" w:rsidRDefault="00000000" w:rsidRPr="00000000" w14:paraId="00000140">
      <w:pPr>
        <w:rPr/>
      </w:pPr>
      <w:r w:rsidDel="00000000" w:rsidR="00000000" w:rsidRPr="00000000">
        <w:rPr>
          <w:rtl w:val="0"/>
        </w:rPr>
        <w:tab/>
        <w:t xml:space="preserve">* Password attribute:</w:t>
      </w:r>
    </w:p>
    <w:p w:rsidR="00000000" w:rsidDel="00000000" w:rsidP="00000000" w:rsidRDefault="00000000" w:rsidRPr="00000000" w14:paraId="00000141">
      <w:pPr>
        <w:rPr>
          <w:i w:val="1"/>
        </w:rPr>
      </w:pPr>
      <w:r w:rsidDel="00000000" w:rsidR="00000000" w:rsidRPr="00000000">
        <w:rPr>
          <w:rtl w:val="0"/>
        </w:rPr>
        <w:tab/>
      </w:r>
      <w:r w:rsidDel="00000000" w:rsidR="00000000" w:rsidRPr="00000000">
        <w:rPr>
          <w:i w:val="1"/>
          <w:rtl w:val="0"/>
        </w:rPr>
        <w:t xml:space="preserve">Conditions:</w:t>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At least 6 characters in length</w:t>
      </w:r>
      <w:r w:rsidDel="00000000" w:rsidR="00000000" w:rsidRPr="00000000">
        <w:rPr>
          <w:rtl w:val="0"/>
        </w:rPr>
      </w:r>
    </w:p>
    <w:p w:rsidR="00000000" w:rsidDel="00000000" w:rsidP="00000000" w:rsidRDefault="00000000" w:rsidRPr="00000000" w14:paraId="00000143">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All characters must not be the same</w:t>
      </w:r>
      <w:r w:rsidDel="00000000" w:rsidR="00000000" w:rsidRPr="00000000">
        <w:rPr>
          <w:rtl w:val="0"/>
        </w:rPr>
      </w:r>
    </w:p>
    <w:p w:rsidR="00000000" w:rsidDel="00000000" w:rsidP="00000000" w:rsidRDefault="00000000" w:rsidRPr="00000000" w14:paraId="00000144">
      <w:pPr>
        <w:ind w:left="360" w:firstLine="0"/>
        <w:rPr>
          <w:u w:val="single"/>
        </w:rPr>
      </w:pPr>
      <w:r w:rsidDel="00000000" w:rsidR="00000000" w:rsidRPr="00000000">
        <w:rPr>
          <w:u w:val="single"/>
          <w:rtl w:val="0"/>
        </w:rPr>
        <w:t xml:space="preserve">Position relation:</w:t>
      </w:r>
    </w:p>
    <w:p w:rsidR="00000000" w:rsidDel="00000000" w:rsidP="00000000" w:rsidRDefault="00000000" w:rsidRPr="00000000" w14:paraId="00000145">
      <w:pPr>
        <w:ind w:left="360" w:firstLine="0"/>
        <w:rPr/>
      </w:pPr>
      <w:r w:rsidDel="00000000" w:rsidR="00000000" w:rsidRPr="00000000">
        <w:rPr>
          <w:rtl w:val="0"/>
        </w:rPr>
        <w:tab/>
        <w:t xml:space="preserve">* ID attribute:</w:t>
      </w:r>
    </w:p>
    <w:p w:rsidR="00000000" w:rsidDel="00000000" w:rsidP="00000000" w:rsidRDefault="00000000" w:rsidRPr="00000000" w14:paraId="00000146">
      <w:pPr>
        <w:ind w:left="360" w:firstLine="0"/>
        <w:rPr>
          <w:i w:val="1"/>
        </w:rPr>
      </w:pPr>
      <w:r w:rsidDel="00000000" w:rsidR="00000000" w:rsidRPr="00000000">
        <w:rPr>
          <w:rtl w:val="0"/>
        </w:rPr>
        <w:tab/>
      </w:r>
      <w:r w:rsidDel="00000000" w:rsidR="00000000" w:rsidRPr="00000000">
        <w:rPr>
          <w:i w:val="1"/>
          <w:rtl w:val="0"/>
        </w:rPr>
        <w:t xml:space="preserve">Format:</w:t>
      </w:r>
    </w:p>
    <w:p w:rsidR="00000000" w:rsidDel="00000000" w:rsidP="00000000" w:rsidRDefault="00000000" w:rsidRPr="00000000" w14:paraId="00000147">
      <w:pPr>
        <w:ind w:left="360" w:firstLine="0"/>
        <w:jc w:val="center"/>
        <w:rPr/>
      </w:pPr>
      <w:r w:rsidDel="00000000" w:rsidR="00000000" w:rsidRPr="00000000">
        <w:rPr/>
        <mc:AlternateContent>
          <mc:Choice Requires="wpg">
            <w:drawing>
              <wp:inline distB="0" distT="0" distL="0" distR="0">
                <wp:extent cx="1973580" cy="384175"/>
                <wp:effectExtent b="0" l="0" r="0" t="0"/>
                <wp:docPr id="317" name=""/>
                <a:graphic>
                  <a:graphicData uri="http://schemas.microsoft.com/office/word/2010/wordprocessingShape">
                    <wps:wsp>
                      <wps:cNvSpPr/>
                      <wps:cNvPr id="14" name="Shape 14"/>
                      <wps:spPr>
                        <a:xfrm>
                          <a:off x="4378260" y="3606963"/>
                          <a:ext cx="193548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p[ID_position]_[type]</w:t>
                            </w:r>
                          </w:p>
                        </w:txbxContent>
                      </wps:txbx>
                      <wps:bodyPr anchorCtr="0" anchor="t" bIns="45700" lIns="91425" spcFirstLastPara="1" rIns="91425" wrap="square" tIns="45700">
                        <a:noAutofit/>
                      </wps:bodyPr>
                    </wps:wsp>
                  </a:graphicData>
                </a:graphic>
              </wp:inline>
            </w:drawing>
          </mc:Choice>
          <mc:Fallback>
            <w:drawing>
              <wp:inline distB="0" distT="0" distL="0" distR="0">
                <wp:extent cx="1973580" cy="384175"/>
                <wp:effectExtent b="0" l="0" r="0" t="0"/>
                <wp:docPr id="317" name="image36.png"/>
                <a:graphic>
                  <a:graphicData uri="http://schemas.openxmlformats.org/drawingml/2006/picture">
                    <pic:pic>
                      <pic:nvPicPr>
                        <pic:cNvPr id="0" name="image36.png"/>
                        <pic:cNvPicPr preferRelativeResize="0"/>
                      </pic:nvPicPr>
                      <pic:blipFill>
                        <a:blip r:embed="rId63"/>
                        <a:srcRect/>
                        <a:stretch>
                          <a:fillRect/>
                        </a:stretch>
                      </pic:blipFill>
                      <pic:spPr>
                        <a:xfrm>
                          <a:off x="0" y="0"/>
                          <a:ext cx="1973580" cy="38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ind w:left="360" w:firstLine="0"/>
        <w:rPr/>
      </w:pPr>
      <w:r w:rsidDel="00000000" w:rsidR="00000000" w:rsidRPr="00000000">
        <w:rPr>
          <w:rtl w:val="0"/>
        </w:rPr>
        <w:tab/>
        <w:t xml:space="preserve">* Type attribute:</w:t>
      </w:r>
    </w:p>
    <w:p w:rsidR="00000000" w:rsidDel="00000000" w:rsidP="00000000" w:rsidRDefault="00000000" w:rsidRPr="00000000" w14:paraId="00000149">
      <w:pPr>
        <w:ind w:left="360" w:firstLine="0"/>
        <w:rPr>
          <w:i w:val="1"/>
        </w:rPr>
      </w:pPr>
      <w:r w:rsidDel="00000000" w:rsidR="00000000" w:rsidRPr="00000000">
        <w:rPr>
          <w:rtl w:val="0"/>
        </w:rPr>
        <w:tab/>
      </w:r>
      <w:r w:rsidDel="00000000" w:rsidR="00000000" w:rsidRPr="00000000">
        <w:rPr>
          <w:i w:val="1"/>
          <w:rtl w:val="0"/>
        </w:rPr>
        <w:t xml:space="preserve">List of account types:</w:t>
      </w:r>
    </w:p>
    <w:p w:rsidR="00000000" w:rsidDel="00000000" w:rsidP="00000000" w:rsidRDefault="00000000" w:rsidRPr="00000000" w14:paraId="0000014A">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admin: Administrator</w:t>
      </w:r>
      <w:r w:rsidDel="00000000" w:rsidR="00000000" w:rsidRPr="00000000">
        <w:rPr>
          <w:rtl w:val="0"/>
        </w:rPr>
      </w:r>
    </w:p>
    <w:p w:rsidR="00000000" w:rsidDel="00000000" w:rsidP="00000000" w:rsidRDefault="00000000" w:rsidRPr="00000000" w14:paraId="0000014B">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plan: Travel planner</w:t>
      </w:r>
      <w:r w:rsidDel="00000000" w:rsidR="00000000" w:rsidRPr="00000000">
        <w:rPr>
          <w:rtl w:val="0"/>
        </w:rPr>
      </w:r>
    </w:p>
    <w:p w:rsidR="00000000" w:rsidDel="00000000" w:rsidP="00000000" w:rsidRDefault="00000000" w:rsidRPr="00000000" w14:paraId="0000014C">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visor: Travel supervisor</w:t>
      </w:r>
      <w:r w:rsidDel="00000000" w:rsidR="00000000" w:rsidRPr="00000000">
        <w:rPr>
          <w:rtl w:val="0"/>
        </w:rPr>
      </w:r>
    </w:p>
    <w:p w:rsidR="00000000" w:rsidDel="00000000" w:rsidP="00000000" w:rsidRDefault="00000000" w:rsidRPr="00000000" w14:paraId="0000014D">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driver: Driver</w:t>
      </w:r>
      <w:r w:rsidDel="00000000" w:rsidR="00000000" w:rsidRPr="00000000">
        <w:rPr>
          <w:rtl w:val="0"/>
        </w:rPr>
      </w:r>
    </w:p>
    <w:p w:rsidR="00000000" w:rsidDel="00000000" w:rsidP="00000000" w:rsidRDefault="00000000" w:rsidRPr="00000000" w14:paraId="0000014E">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seller: Ticket seller</w:t>
      </w:r>
      <w:r w:rsidDel="00000000" w:rsidR="00000000" w:rsidRPr="00000000">
        <w:rPr>
          <w:rtl w:val="0"/>
        </w:rPr>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guide: Service guide</w:t>
      </w:r>
      <w:r w:rsidDel="00000000" w:rsidR="00000000" w:rsidRPr="00000000">
        <w:rPr>
          <w:rtl w:val="0"/>
        </w:rPr>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guard: Security guard</w:t>
      </w:r>
      <w:r w:rsidDel="00000000" w:rsidR="00000000" w:rsidRPr="00000000">
        <w:rPr>
          <w:rtl w:val="0"/>
        </w:rPr>
      </w:r>
    </w:p>
    <w:p w:rsidR="00000000" w:rsidDel="00000000" w:rsidP="00000000" w:rsidRDefault="00000000" w:rsidRPr="00000000" w14:paraId="00000151">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porter: Porter</w:t>
      </w:r>
      <w:r w:rsidDel="00000000" w:rsidR="00000000" w:rsidRPr="00000000">
        <w:rPr>
          <w:rtl w:val="0"/>
        </w:rPr>
      </w:r>
    </w:p>
    <w:p w:rsidR="00000000" w:rsidDel="00000000" w:rsidP="00000000" w:rsidRDefault="00000000" w:rsidRPr="00000000" w14:paraId="00000152">
      <w:pPr>
        <w:ind w:left="360" w:firstLine="0"/>
        <w:rPr>
          <w:u w:val="single"/>
        </w:rPr>
      </w:pPr>
      <w:r w:rsidDel="00000000" w:rsidR="00000000" w:rsidRPr="00000000">
        <w:rPr>
          <w:u w:val="single"/>
          <w:rtl w:val="0"/>
        </w:rPr>
        <w:t xml:space="preserve">Privilege relation:</w:t>
      </w:r>
    </w:p>
    <w:p w:rsidR="00000000" w:rsidDel="00000000" w:rsidP="00000000" w:rsidRDefault="00000000" w:rsidRPr="00000000" w14:paraId="00000153">
      <w:pPr>
        <w:ind w:left="360" w:firstLine="0"/>
        <w:rPr/>
      </w:pPr>
      <w:r w:rsidDel="00000000" w:rsidR="00000000" w:rsidRPr="00000000">
        <w:rPr>
          <w:rtl w:val="0"/>
        </w:rPr>
        <w:tab/>
        <w:t xml:space="preserve">* Name attribute:</w:t>
      </w:r>
    </w:p>
    <w:p w:rsidR="00000000" w:rsidDel="00000000" w:rsidP="00000000" w:rsidRDefault="00000000" w:rsidRPr="00000000" w14:paraId="00000154">
      <w:pPr>
        <w:ind w:left="360" w:firstLine="0"/>
        <w:rPr/>
      </w:pPr>
      <w:r w:rsidDel="00000000" w:rsidR="00000000" w:rsidRPr="00000000">
        <w:rPr>
          <w:rtl w:val="0"/>
        </w:rPr>
        <w:tab/>
      </w:r>
      <w:r w:rsidDel="00000000" w:rsidR="00000000" w:rsidRPr="00000000">
        <w:rPr>
          <w:i w:val="1"/>
          <w:rtl w:val="0"/>
        </w:rPr>
        <w:t xml:space="preserve">List of names: </w:t>
      </w:r>
      <w:r w:rsidDel="00000000" w:rsidR="00000000" w:rsidRPr="00000000">
        <w:rPr>
          <w:rtl w:val="0"/>
        </w:rPr>
      </w:r>
    </w:p>
    <w:p w:rsidR="00000000" w:rsidDel="00000000" w:rsidP="00000000" w:rsidRDefault="00000000" w:rsidRPr="00000000" w14:paraId="00000155">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passenger</w:t>
      </w:r>
      <w:r w:rsidDel="00000000" w:rsidR="00000000" w:rsidRPr="00000000">
        <w:rPr>
          <w:rtl w:val="0"/>
        </w:rPr>
      </w:r>
    </w:p>
    <w:p w:rsidR="00000000" w:rsidDel="00000000" w:rsidP="00000000" w:rsidRDefault="00000000" w:rsidRPr="00000000" w14:paraId="00000156">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trip</w:t>
      </w:r>
      <w:r w:rsidDel="00000000" w:rsidR="00000000" w:rsidRPr="00000000">
        <w:rPr>
          <w:rtl w:val="0"/>
        </w:rPr>
      </w:r>
    </w:p>
    <w:p w:rsidR="00000000" w:rsidDel="00000000" w:rsidP="00000000" w:rsidRDefault="00000000" w:rsidRPr="00000000" w14:paraId="00000157">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route</w:t>
      </w:r>
      <w:r w:rsidDel="00000000" w:rsidR="00000000" w:rsidRPr="00000000">
        <w:rPr>
          <w:rtl w:val="0"/>
        </w:rPr>
      </w:r>
    </w:p>
    <w:p w:rsidR="00000000" w:rsidDel="00000000" w:rsidP="00000000" w:rsidRDefault="00000000" w:rsidRPr="00000000" w14:paraId="00000158">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bus</w:t>
      </w:r>
      <w:r w:rsidDel="00000000" w:rsidR="00000000" w:rsidRPr="00000000">
        <w:rPr>
          <w:rtl w:val="0"/>
        </w:rPr>
      </w:r>
    </w:p>
    <w:p w:rsidR="00000000" w:rsidDel="00000000" w:rsidP="00000000" w:rsidRDefault="00000000" w:rsidRPr="00000000" w14:paraId="00000159">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Add ticket</w:t>
      </w:r>
      <w:r w:rsidDel="00000000" w:rsidR="00000000" w:rsidRPr="00000000">
        <w:rPr>
          <w:rtl w:val="0"/>
        </w:rPr>
      </w:r>
    </w:p>
    <w:p w:rsidR="00000000" w:rsidDel="00000000" w:rsidP="00000000" w:rsidRDefault="00000000" w:rsidRPr="00000000" w14:paraId="0000015A">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All control</w:t>
      </w:r>
      <w:r w:rsidDel="00000000" w:rsidR="00000000" w:rsidRPr="00000000">
        <w:rPr>
          <w:rtl w:val="0"/>
        </w:rPr>
      </w:r>
    </w:p>
    <w:p w:rsidR="00000000" w:rsidDel="00000000" w:rsidP="00000000" w:rsidRDefault="00000000" w:rsidRPr="00000000" w14:paraId="0000015B">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 (To be updated)</w:t>
      </w:r>
      <w:r w:rsidDel="00000000" w:rsidR="00000000" w:rsidRPr="00000000">
        <w:rPr>
          <w:rtl w:val="0"/>
        </w:rPr>
      </w:r>
    </w:p>
    <w:p w:rsidR="00000000" w:rsidDel="00000000" w:rsidP="00000000" w:rsidRDefault="00000000" w:rsidRPr="00000000" w14:paraId="0000015C">
      <w:pPr>
        <w:ind w:left="360" w:firstLine="0"/>
        <w:rPr>
          <w:u w:val="single"/>
        </w:rPr>
      </w:pPr>
      <w:r w:rsidDel="00000000" w:rsidR="00000000" w:rsidRPr="00000000">
        <w:rPr>
          <w:u w:val="single"/>
          <w:rtl w:val="0"/>
        </w:rPr>
        <w:t xml:space="preserve">CashReserve relation: </w:t>
      </w:r>
    </w:p>
    <w:p w:rsidR="00000000" w:rsidDel="00000000" w:rsidP="00000000" w:rsidRDefault="00000000" w:rsidRPr="00000000" w14:paraId="0000015D">
      <w:pPr>
        <w:ind w:left="360" w:firstLine="360"/>
        <w:rPr>
          <w:u w:val="single"/>
        </w:rPr>
      </w:pPr>
      <w:r w:rsidDel="00000000" w:rsidR="00000000" w:rsidRPr="00000000">
        <w:rPr>
          <w:rtl w:val="0"/>
        </w:rPr>
        <w:t xml:space="preserve">* Counter: Updated after a transaction (booking) occurs.</w:t>
      </w:r>
      <w:r w:rsidDel="00000000" w:rsidR="00000000" w:rsidRPr="00000000">
        <w:rPr>
          <w:rtl w:val="0"/>
        </w:rPr>
      </w:r>
    </w:p>
    <w:p w:rsidR="00000000" w:rsidDel="00000000" w:rsidP="00000000" w:rsidRDefault="00000000" w:rsidRPr="00000000" w14:paraId="0000015E">
      <w:pPr>
        <w:ind w:left="360" w:firstLine="0"/>
        <w:rPr>
          <w:u w:val="single"/>
        </w:rPr>
      </w:pPr>
      <w:r w:rsidDel="00000000" w:rsidR="00000000" w:rsidRPr="00000000">
        <w:rPr>
          <w:u w:val="single"/>
          <w:rtl w:val="0"/>
        </w:rPr>
        <w:t xml:space="preserve">TripDriver relation:</w:t>
      </w:r>
    </w:p>
    <w:p w:rsidR="00000000" w:rsidDel="00000000" w:rsidP="00000000" w:rsidRDefault="00000000" w:rsidRPr="00000000" w14:paraId="0000015F">
      <w:pPr>
        <w:ind w:left="360" w:firstLine="360"/>
        <w:rPr/>
      </w:pPr>
      <w:r w:rsidDel="00000000" w:rsidR="00000000" w:rsidRPr="00000000">
        <w:rPr>
          <w:rtl w:val="0"/>
        </w:rPr>
        <w:t xml:space="preserve">* ID_driver attribute references the ID_employee of employee relation where position is driver.</w:t>
      </w:r>
    </w:p>
    <w:p w:rsidR="00000000" w:rsidDel="00000000" w:rsidP="00000000" w:rsidRDefault="00000000" w:rsidRPr="00000000" w14:paraId="00000160">
      <w:pPr>
        <w:ind w:left="360" w:firstLine="0"/>
        <w:rPr>
          <w:u w:val="single"/>
        </w:rPr>
      </w:pPr>
      <w:bookmarkStart w:colFirst="0" w:colLast="0" w:name="_heading=h.35nkun2" w:id="14"/>
      <w:bookmarkEnd w:id="14"/>
      <w:r w:rsidDel="00000000" w:rsidR="00000000" w:rsidRPr="00000000">
        <w:rPr>
          <w:u w:val="single"/>
          <w:rtl w:val="0"/>
        </w:rPr>
        <w:t xml:space="preserve">Package relation:</w:t>
      </w:r>
    </w:p>
    <w:p w:rsidR="00000000" w:rsidDel="00000000" w:rsidP="00000000" w:rsidRDefault="00000000" w:rsidRPr="00000000" w14:paraId="00000161">
      <w:pPr>
        <w:ind w:left="360" w:firstLine="360"/>
        <w:rPr/>
      </w:pPr>
      <w:r w:rsidDel="00000000" w:rsidR="00000000" w:rsidRPr="00000000">
        <w:rPr>
          <w:rtl w:val="0"/>
        </w:rPr>
        <w:t xml:space="preserve">*ID attribute:</w:t>
      </w:r>
    </w:p>
    <w:p w:rsidR="00000000" w:rsidDel="00000000" w:rsidP="00000000" w:rsidRDefault="00000000" w:rsidRPr="00000000" w14:paraId="00000162">
      <w:pPr>
        <w:ind w:left="360" w:firstLine="360"/>
        <w:rPr>
          <w:i w:val="1"/>
        </w:rPr>
      </w:pPr>
      <w:r w:rsidDel="00000000" w:rsidR="00000000" w:rsidRPr="00000000">
        <w:rPr>
          <w:i w:val="1"/>
          <w:rtl w:val="0"/>
        </w:rPr>
        <w:t xml:space="preserve">Format:</w:t>
      </w:r>
    </w:p>
    <w:p w:rsidR="00000000" w:rsidDel="00000000" w:rsidP="00000000" w:rsidRDefault="00000000" w:rsidRPr="00000000" w14:paraId="00000163">
      <w:pPr>
        <w:ind w:left="360" w:firstLine="360"/>
        <w:jc w:val="center"/>
        <w:rPr/>
      </w:pPr>
      <w:r w:rsidDel="00000000" w:rsidR="00000000" w:rsidRPr="00000000">
        <w:rPr/>
        <mc:AlternateContent>
          <mc:Choice Requires="wpg">
            <w:drawing>
              <wp:inline distB="0" distT="0" distL="0" distR="0">
                <wp:extent cx="1699260" cy="384175"/>
                <wp:effectExtent b="0" l="0" r="0" t="0"/>
                <wp:docPr id="318" name=""/>
                <a:graphic>
                  <a:graphicData uri="http://schemas.microsoft.com/office/word/2010/wordprocessingShape">
                    <wps:wsp>
                      <wps:cNvSpPr/>
                      <wps:cNvPr id="15" name="Shape 15"/>
                      <wps:spPr>
                        <a:xfrm>
                          <a:off x="4515420" y="3606963"/>
                          <a:ext cx="166116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pack[ID_package]</w:t>
                            </w:r>
                          </w:p>
                        </w:txbxContent>
                      </wps:txbx>
                      <wps:bodyPr anchorCtr="0" anchor="t" bIns="45700" lIns="91425" spcFirstLastPara="1" rIns="91425" wrap="square" tIns="45700">
                        <a:noAutofit/>
                      </wps:bodyPr>
                    </wps:wsp>
                  </a:graphicData>
                </a:graphic>
              </wp:inline>
            </w:drawing>
          </mc:Choice>
          <mc:Fallback>
            <w:drawing>
              <wp:inline distB="0" distT="0" distL="0" distR="0">
                <wp:extent cx="1699260" cy="384175"/>
                <wp:effectExtent b="0" l="0" r="0" t="0"/>
                <wp:docPr id="318" name="image37.png"/>
                <a:graphic>
                  <a:graphicData uri="http://schemas.openxmlformats.org/drawingml/2006/picture">
                    <pic:pic>
                      <pic:nvPicPr>
                        <pic:cNvPr id="0" name="image37.png"/>
                        <pic:cNvPicPr preferRelativeResize="0"/>
                      </pic:nvPicPr>
                      <pic:blipFill>
                        <a:blip r:embed="rId64"/>
                        <a:srcRect/>
                        <a:stretch>
                          <a:fillRect/>
                        </a:stretch>
                      </pic:blipFill>
                      <pic:spPr>
                        <a:xfrm>
                          <a:off x="0" y="0"/>
                          <a:ext cx="1699260" cy="38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ind w:left="360" w:firstLine="360"/>
        <w:rPr>
          <w:b w:val="1"/>
        </w:rPr>
      </w:pPr>
      <w:r w:rsidDel="00000000" w:rsidR="00000000" w:rsidRPr="00000000">
        <w:rPr>
          <w:rtl w:val="0"/>
        </w:rPr>
        <w:t xml:space="preserve">Example: </w:t>
      </w:r>
      <w:r w:rsidDel="00000000" w:rsidR="00000000" w:rsidRPr="00000000">
        <w:rPr>
          <w:b w:val="1"/>
          <w:rtl w:val="0"/>
        </w:rPr>
        <w:t xml:space="preserve">packa1231bs</w:t>
      </w:r>
    </w:p>
    <w:p w:rsidR="00000000" w:rsidDel="00000000" w:rsidP="00000000" w:rsidRDefault="00000000" w:rsidRPr="00000000" w14:paraId="00000165">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ID_package: a1231bs</w:t>
      </w:r>
      <w:r w:rsidDel="00000000" w:rsidR="00000000" w:rsidRPr="00000000">
        <w:rPr>
          <w:rtl w:val="0"/>
        </w:rPr>
      </w:r>
    </w:p>
    <w:p w:rsidR="00000000" w:rsidDel="00000000" w:rsidP="00000000" w:rsidRDefault="00000000" w:rsidRPr="00000000" w14:paraId="00000166">
      <w:pPr>
        <w:ind w:left="360" w:firstLine="0"/>
        <w:rPr>
          <w:u w:val="single"/>
        </w:rPr>
      </w:pPr>
      <w:r w:rsidDel="00000000" w:rsidR="00000000" w:rsidRPr="00000000">
        <w:rPr>
          <w:u w:val="single"/>
          <w:rtl w:val="0"/>
        </w:rPr>
        <w:t xml:space="preserve">PackagePricePolicy relation:</w:t>
      </w:r>
    </w:p>
    <w:p w:rsidR="00000000" w:rsidDel="00000000" w:rsidP="00000000" w:rsidRDefault="00000000" w:rsidRPr="00000000" w14:paraId="00000167">
      <w:pPr>
        <w:ind w:left="360" w:firstLine="0"/>
        <w:rPr/>
      </w:pPr>
      <w:r w:rsidDel="00000000" w:rsidR="00000000" w:rsidRPr="00000000">
        <w:rPr>
          <w:rtl w:val="0"/>
        </w:rPr>
        <w:tab/>
        <w:t xml:space="preserve">* ID attribute:</w:t>
      </w:r>
    </w:p>
    <w:p w:rsidR="00000000" w:rsidDel="00000000" w:rsidP="00000000" w:rsidRDefault="00000000" w:rsidRPr="00000000" w14:paraId="00000168">
      <w:pPr>
        <w:ind w:left="360" w:firstLine="0"/>
        <w:rPr>
          <w:i w:val="1"/>
        </w:rPr>
      </w:pPr>
      <w:r w:rsidDel="00000000" w:rsidR="00000000" w:rsidRPr="00000000">
        <w:rPr>
          <w:rtl w:val="0"/>
        </w:rPr>
        <w:tab/>
      </w:r>
      <w:r w:rsidDel="00000000" w:rsidR="00000000" w:rsidRPr="00000000">
        <w:rPr>
          <w:i w:val="1"/>
          <w:rtl w:val="0"/>
        </w:rPr>
        <w:t xml:space="preserve">Format:</w:t>
      </w:r>
    </w:p>
    <w:p w:rsidR="00000000" w:rsidDel="00000000" w:rsidP="00000000" w:rsidRDefault="00000000" w:rsidRPr="00000000" w14:paraId="00000169">
      <w:pPr>
        <w:ind w:left="360" w:firstLine="0"/>
        <w:jc w:val="center"/>
        <w:rPr/>
      </w:pPr>
      <w:r w:rsidDel="00000000" w:rsidR="00000000" w:rsidRPr="00000000">
        <w:rPr/>
        <mc:AlternateContent>
          <mc:Choice Requires="wpg">
            <w:drawing>
              <wp:inline distB="0" distT="0" distL="0" distR="0">
                <wp:extent cx="1554480" cy="384175"/>
                <wp:effectExtent b="0" l="0" r="0" t="0"/>
                <wp:docPr id="315" name=""/>
                <a:graphic>
                  <a:graphicData uri="http://schemas.microsoft.com/office/word/2010/wordprocessingShape">
                    <wps:wsp>
                      <wps:cNvSpPr/>
                      <wps:cNvPr id="12" name="Shape 12"/>
                      <wps:spPr>
                        <a:xfrm>
                          <a:off x="4587810" y="3606963"/>
                          <a:ext cx="151638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pacp[ID_policy]</w:t>
                            </w:r>
                          </w:p>
                        </w:txbxContent>
                      </wps:txbx>
                      <wps:bodyPr anchorCtr="0" anchor="t" bIns="45700" lIns="91425" spcFirstLastPara="1" rIns="91425" wrap="square" tIns="45700">
                        <a:noAutofit/>
                      </wps:bodyPr>
                    </wps:wsp>
                  </a:graphicData>
                </a:graphic>
              </wp:inline>
            </w:drawing>
          </mc:Choice>
          <mc:Fallback>
            <w:drawing>
              <wp:inline distB="0" distT="0" distL="0" distR="0">
                <wp:extent cx="1554480" cy="384175"/>
                <wp:effectExtent b="0" l="0" r="0" t="0"/>
                <wp:docPr id="315" name="image34.png"/>
                <a:graphic>
                  <a:graphicData uri="http://schemas.openxmlformats.org/drawingml/2006/picture">
                    <pic:pic>
                      <pic:nvPicPr>
                        <pic:cNvPr id="0" name="image34.png"/>
                        <pic:cNvPicPr preferRelativeResize="0"/>
                      </pic:nvPicPr>
                      <pic:blipFill>
                        <a:blip r:embed="rId65"/>
                        <a:srcRect/>
                        <a:stretch>
                          <a:fillRect/>
                        </a:stretch>
                      </pic:blipFill>
                      <pic:spPr>
                        <a:xfrm>
                          <a:off x="0" y="0"/>
                          <a:ext cx="1554480" cy="38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A">
      <w:pPr>
        <w:ind w:left="360" w:firstLine="0"/>
        <w:rPr>
          <w:b w:val="1"/>
        </w:rPr>
      </w:pPr>
      <w:r w:rsidDel="00000000" w:rsidR="00000000" w:rsidRPr="00000000">
        <w:rPr>
          <w:rtl w:val="0"/>
        </w:rPr>
        <w:tab/>
        <w:t xml:space="preserve">Example: </w:t>
      </w:r>
      <w:r w:rsidDel="00000000" w:rsidR="00000000" w:rsidRPr="00000000">
        <w:rPr>
          <w:b w:val="1"/>
          <w:rtl w:val="0"/>
        </w:rPr>
        <w:t xml:space="preserve">pacp12a32</w:t>
      </w:r>
    </w:p>
    <w:p w:rsidR="00000000" w:rsidDel="00000000" w:rsidP="00000000" w:rsidRDefault="00000000" w:rsidRPr="00000000" w14:paraId="0000016B">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ID_policy: 12a32</w:t>
      </w: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 Price_per_km attribute: Set by system</w:t>
      </w:r>
    </w:p>
    <w:p w:rsidR="00000000" w:rsidDel="00000000" w:rsidP="00000000" w:rsidRDefault="00000000" w:rsidRPr="00000000" w14:paraId="0000016D">
      <w:pPr>
        <w:ind w:left="720" w:firstLine="0"/>
        <w:rPr/>
      </w:pPr>
      <w:r w:rsidDel="00000000" w:rsidR="00000000" w:rsidRPr="00000000">
        <w:rPr>
          <w:rtl w:val="0"/>
        </w:rPr>
        <w:t xml:space="preserve">* Mass attribute: Set by system</w:t>
      </w:r>
    </w:p>
    <w:p w:rsidR="00000000" w:rsidDel="00000000" w:rsidP="00000000" w:rsidRDefault="00000000" w:rsidRPr="00000000" w14:paraId="0000016E">
      <w:pPr>
        <w:ind w:left="360" w:firstLine="0"/>
        <w:rPr>
          <w:u w:val="single"/>
        </w:rPr>
      </w:pPr>
      <w:r w:rsidDel="00000000" w:rsidR="00000000" w:rsidRPr="00000000">
        <w:rPr>
          <w:u w:val="single"/>
          <w:rtl w:val="0"/>
        </w:rPr>
        <w:t xml:space="preserve">Event relation:</w:t>
      </w:r>
    </w:p>
    <w:p w:rsidR="00000000" w:rsidDel="00000000" w:rsidP="00000000" w:rsidRDefault="00000000" w:rsidRPr="00000000" w14:paraId="0000016F">
      <w:pPr>
        <w:ind w:left="360" w:firstLine="0"/>
        <w:rPr/>
      </w:pPr>
      <w:r w:rsidDel="00000000" w:rsidR="00000000" w:rsidRPr="00000000">
        <w:rPr>
          <w:rtl w:val="0"/>
        </w:rPr>
        <w:tab/>
        <w:t xml:space="preserve">* Discount_type attribute:</w:t>
      </w:r>
    </w:p>
    <w:p w:rsidR="00000000" w:rsidDel="00000000" w:rsidP="00000000" w:rsidRDefault="00000000" w:rsidRPr="00000000" w14:paraId="00000170">
      <w:pPr>
        <w:ind w:left="360" w:firstLine="0"/>
        <w:rPr>
          <w:i w:val="1"/>
        </w:rPr>
      </w:pPr>
      <w:r w:rsidDel="00000000" w:rsidR="00000000" w:rsidRPr="00000000">
        <w:rPr>
          <w:rtl w:val="0"/>
        </w:rPr>
        <w:tab/>
      </w:r>
      <w:r w:rsidDel="00000000" w:rsidR="00000000" w:rsidRPr="00000000">
        <w:rPr>
          <w:i w:val="1"/>
          <w:rtl w:val="0"/>
        </w:rPr>
        <w:t xml:space="preserve">Types of discounts:</w:t>
      </w:r>
    </w:p>
    <w:p w:rsidR="00000000" w:rsidDel="00000000" w:rsidP="00000000" w:rsidRDefault="00000000" w:rsidRPr="00000000" w14:paraId="00000171">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Special</w:t>
      </w:r>
      <w:r w:rsidDel="00000000" w:rsidR="00000000" w:rsidRPr="00000000">
        <w:rPr>
          <w:rtl w:val="0"/>
        </w:rPr>
      </w:r>
    </w:p>
    <w:p w:rsidR="00000000" w:rsidDel="00000000" w:rsidP="00000000" w:rsidRDefault="00000000" w:rsidRPr="00000000" w14:paraId="00000172">
      <w:pPr>
        <w:numPr>
          <w:ilvl w:val="0"/>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Normal</w:t>
      </w:r>
      <w:r w:rsidDel="00000000" w:rsidR="00000000" w:rsidRPr="00000000">
        <w:rPr>
          <w:rtl w:val="0"/>
        </w:rPr>
      </w:r>
    </w:p>
    <w:p w:rsidR="00000000" w:rsidDel="00000000" w:rsidP="00000000" w:rsidRDefault="00000000" w:rsidRPr="00000000" w14:paraId="00000173">
      <w:pPr>
        <w:numPr>
          <w:ilvl w:val="0"/>
          <w:numId w:val="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Sale (Can be inserted, deleted, updated in some cases)</w:t>
      </w:r>
      <w:r w:rsidDel="00000000" w:rsidR="00000000" w:rsidRPr="00000000">
        <w:rPr>
          <w:rtl w:val="0"/>
        </w:rPr>
      </w:r>
    </w:p>
    <w:p w:rsidR="00000000" w:rsidDel="00000000" w:rsidP="00000000" w:rsidRDefault="00000000" w:rsidRPr="00000000" w14:paraId="00000174">
      <w:pPr>
        <w:ind w:left="360" w:firstLine="0"/>
        <w:rPr/>
      </w:pPr>
      <w:r w:rsidDel="00000000" w:rsidR="00000000" w:rsidRPr="00000000">
        <w:rPr>
          <w:rtl w:val="0"/>
        </w:rPr>
        <w:tab/>
        <w:t xml:space="preserve">* Discount_percent attribute is calculated using the following formula:</w:t>
      </w:r>
    </w:p>
    <w:p w:rsidR="00000000" w:rsidDel="00000000" w:rsidP="00000000" w:rsidRDefault="00000000" w:rsidRPr="00000000" w14:paraId="00000175">
      <w:pPr>
        <w:ind w:left="360" w:firstLine="0"/>
        <w:jc w:val="center"/>
        <w:rPr/>
      </w:pPr>
      <w:r w:rsidDel="00000000" w:rsidR="00000000" w:rsidRPr="00000000">
        <w:rPr/>
        <mc:AlternateContent>
          <mc:Choice Requires="wpg">
            <w:drawing>
              <wp:inline distB="0" distT="0" distL="0" distR="0">
                <wp:extent cx="2133600" cy="384175"/>
                <wp:effectExtent b="0" l="0" r="0" t="0"/>
                <wp:docPr id="316" name=""/>
                <a:graphic>
                  <a:graphicData uri="http://schemas.microsoft.com/office/word/2010/wordprocessingShape">
                    <wps:wsp>
                      <wps:cNvSpPr/>
                      <wps:cNvPr id="13" name="Shape 13"/>
                      <wps:spPr>
                        <a:xfrm>
                          <a:off x="4298250" y="3606963"/>
                          <a:ext cx="209550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Unit % (number / 100)</w:t>
                            </w:r>
                          </w:p>
                        </w:txbxContent>
                      </wps:txbx>
                      <wps:bodyPr anchorCtr="0" anchor="t" bIns="45700" lIns="91425" spcFirstLastPara="1" rIns="91425" wrap="square" tIns="45700">
                        <a:noAutofit/>
                      </wps:bodyPr>
                    </wps:wsp>
                  </a:graphicData>
                </a:graphic>
              </wp:inline>
            </w:drawing>
          </mc:Choice>
          <mc:Fallback>
            <w:drawing>
              <wp:inline distB="0" distT="0" distL="0" distR="0">
                <wp:extent cx="2133600" cy="384175"/>
                <wp:effectExtent b="0" l="0" r="0" t="0"/>
                <wp:docPr id="316" name="image35.png"/>
                <a:graphic>
                  <a:graphicData uri="http://schemas.openxmlformats.org/drawingml/2006/picture">
                    <pic:pic>
                      <pic:nvPicPr>
                        <pic:cNvPr id="0" name="image35.png"/>
                        <pic:cNvPicPr preferRelativeResize="0"/>
                      </pic:nvPicPr>
                      <pic:blipFill>
                        <a:blip r:embed="rId66"/>
                        <a:srcRect/>
                        <a:stretch>
                          <a:fillRect/>
                        </a:stretch>
                      </pic:blipFill>
                      <pic:spPr>
                        <a:xfrm>
                          <a:off x="0" y="0"/>
                          <a:ext cx="2133600" cy="38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6">
      <w:pPr>
        <w:ind w:left="360" w:firstLine="0"/>
        <w:rPr>
          <w:u w:val="single"/>
        </w:rPr>
      </w:pPr>
      <w:r w:rsidDel="00000000" w:rsidR="00000000" w:rsidRPr="00000000">
        <w:rPr>
          <w:u w:val="single"/>
          <w:rtl w:val="0"/>
        </w:rPr>
        <w:t xml:space="preserve">Refund relation:</w:t>
      </w:r>
    </w:p>
    <w:p w:rsidR="00000000" w:rsidDel="00000000" w:rsidP="00000000" w:rsidRDefault="00000000" w:rsidRPr="00000000" w14:paraId="00000177">
      <w:pPr>
        <w:ind w:left="360" w:firstLine="0"/>
        <w:rPr/>
      </w:pPr>
      <w:r w:rsidDel="00000000" w:rsidR="00000000" w:rsidRPr="00000000">
        <w:rPr>
          <w:rtl w:val="0"/>
        </w:rPr>
        <w:tab/>
        <w:t xml:space="preserve">* Refund_name attribute: Cancel</w:t>
      </w:r>
    </w:p>
    <w:p w:rsidR="00000000" w:rsidDel="00000000" w:rsidP="00000000" w:rsidRDefault="00000000" w:rsidRPr="00000000" w14:paraId="00000178">
      <w:pPr>
        <w:ind w:left="360" w:firstLine="0"/>
        <w:rPr/>
      </w:pPr>
      <w:r w:rsidDel="00000000" w:rsidR="00000000" w:rsidRPr="00000000">
        <w:rPr>
          <w:rtl w:val="0"/>
        </w:rPr>
        <w:tab/>
        <w:t xml:space="preserve">* Refund_percent attribute is calculated using the following formula: </w:t>
      </w:r>
    </w:p>
    <w:p w:rsidR="00000000" w:rsidDel="00000000" w:rsidP="00000000" w:rsidRDefault="00000000" w:rsidRPr="00000000" w14:paraId="00000179">
      <w:pPr>
        <w:ind w:left="360" w:firstLine="0"/>
        <w:jc w:val="center"/>
        <w:rPr/>
      </w:pPr>
      <w:r w:rsidDel="00000000" w:rsidR="00000000" w:rsidRPr="00000000">
        <w:rPr/>
        <mc:AlternateContent>
          <mc:Choice Requires="wpg">
            <w:drawing>
              <wp:inline distB="0" distT="0" distL="0" distR="0">
                <wp:extent cx="2133600" cy="384175"/>
                <wp:effectExtent b="0" l="0" r="0" t="0"/>
                <wp:docPr id="322" name=""/>
                <a:graphic>
                  <a:graphicData uri="http://schemas.microsoft.com/office/word/2010/wordprocessingShape">
                    <wps:wsp>
                      <wps:cNvSpPr/>
                      <wps:cNvPr id="19" name="Shape 19"/>
                      <wps:spPr>
                        <a:xfrm>
                          <a:off x="4298250" y="3606963"/>
                          <a:ext cx="2095500" cy="3460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Unit % (number / 100)</w:t>
                            </w:r>
                          </w:p>
                        </w:txbxContent>
                      </wps:txbx>
                      <wps:bodyPr anchorCtr="0" anchor="t" bIns="45700" lIns="91425" spcFirstLastPara="1" rIns="91425" wrap="square" tIns="45700">
                        <a:noAutofit/>
                      </wps:bodyPr>
                    </wps:wsp>
                  </a:graphicData>
                </a:graphic>
              </wp:inline>
            </w:drawing>
          </mc:Choice>
          <mc:Fallback>
            <w:drawing>
              <wp:inline distB="0" distT="0" distL="0" distR="0">
                <wp:extent cx="2133600" cy="384175"/>
                <wp:effectExtent b="0" l="0" r="0" t="0"/>
                <wp:docPr id="322" name="image41.png"/>
                <a:graphic>
                  <a:graphicData uri="http://schemas.openxmlformats.org/drawingml/2006/picture">
                    <pic:pic>
                      <pic:nvPicPr>
                        <pic:cNvPr id="0" name="image41.png"/>
                        <pic:cNvPicPr preferRelativeResize="0"/>
                      </pic:nvPicPr>
                      <pic:blipFill>
                        <a:blip r:embed="rId67"/>
                        <a:srcRect/>
                        <a:stretch>
                          <a:fillRect/>
                        </a:stretch>
                      </pic:blipFill>
                      <pic:spPr>
                        <a:xfrm>
                          <a:off x="0" y="0"/>
                          <a:ext cx="2133600" cy="38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A">
      <w:pPr>
        <w:ind w:left="36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360" w:firstLine="360"/>
        <w:rPr/>
      </w:pPr>
      <w:r w:rsidDel="00000000" w:rsidR="00000000" w:rsidRPr="00000000">
        <w:rPr>
          <w:rtl w:val="0"/>
        </w:rPr>
      </w:r>
    </w:p>
    <w:p w:rsidR="00000000" w:rsidDel="00000000" w:rsidP="00000000" w:rsidRDefault="00000000" w:rsidRPr="00000000" w14:paraId="0000017D">
      <w:pPr>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spacing w:after="160" w:lineRule="auto"/>
        <w:rPr/>
      </w:pPr>
      <w:bookmarkStart w:colFirst="0" w:colLast="0" w:name="_heading=h.1mrcu09" w:id="15"/>
      <w:bookmarkEnd w:id="15"/>
      <w:r w:rsidDel="00000000" w:rsidR="00000000" w:rsidRPr="00000000">
        <w:rPr>
          <w:rtl w:val="0"/>
        </w:rPr>
        <w:t xml:space="preserve">CHAPTER 2: SYSTEM ANALYSIS AND DESIGN</w:t>
      </w:r>
    </w:p>
    <w:p w:rsidR="00000000" w:rsidDel="00000000" w:rsidP="00000000" w:rsidRDefault="00000000" w:rsidRPr="00000000" w14:paraId="0000017F">
      <w:pPr>
        <w:pStyle w:val="Heading2"/>
        <w:numPr>
          <w:ilvl w:val="0"/>
          <w:numId w:val="7"/>
        </w:numPr>
        <w:spacing w:after="160" w:lineRule="auto"/>
        <w:ind w:left="360" w:hanging="360"/>
        <w:rPr/>
      </w:pPr>
      <w:bookmarkStart w:colFirst="0" w:colLast="0" w:name="_heading=h.46r0co2" w:id="16"/>
      <w:bookmarkEnd w:id="16"/>
      <w:r w:rsidDel="00000000" w:rsidR="00000000" w:rsidRPr="00000000">
        <w:rPr>
          <w:rtl w:val="0"/>
        </w:rPr>
        <w:t xml:space="preserve">Conceptual level database design</w:t>
      </w:r>
    </w:p>
    <w:p w:rsidR="00000000" w:rsidDel="00000000" w:rsidP="00000000" w:rsidRDefault="00000000" w:rsidRPr="00000000" w14:paraId="00000180">
      <w:pPr>
        <w:ind w:left="360" w:firstLine="360"/>
        <w:rPr/>
      </w:pPr>
      <w:r w:rsidDel="00000000" w:rsidR="00000000" w:rsidRPr="00000000">
        <w:rPr>
          <w:rtl w:val="0"/>
        </w:rPr>
        <w:t xml:space="preserve">From the necessary data in description of the problem, the following Entity Relationship Model (ERD) is formed.</w:t>
      </w:r>
    </w:p>
    <w:p w:rsidR="00000000" w:rsidDel="00000000" w:rsidP="00000000" w:rsidRDefault="00000000" w:rsidRPr="00000000" w14:paraId="00000181">
      <w:pPr>
        <w:rPr/>
      </w:pPr>
      <w:r w:rsidDel="00000000" w:rsidR="00000000" w:rsidRPr="00000000">
        <w:rPr/>
        <w:drawing>
          <wp:inline distB="0" distT="0" distL="0" distR="0">
            <wp:extent cx="5965790" cy="5808677"/>
            <wp:effectExtent b="0" l="0" r="0" t="0"/>
            <wp:docPr descr="Diagram&#10;&#10;Description automatically generated with low confidence" id="325" name="image23.png"/>
            <a:graphic>
              <a:graphicData uri="http://schemas.openxmlformats.org/drawingml/2006/picture">
                <pic:pic>
                  <pic:nvPicPr>
                    <pic:cNvPr descr="Diagram&#10;&#10;Description automatically generated with low confidence" id="0" name="image23.png"/>
                    <pic:cNvPicPr preferRelativeResize="0"/>
                  </pic:nvPicPr>
                  <pic:blipFill>
                    <a:blip r:embed="rId68"/>
                    <a:srcRect b="0" l="0" r="0" t="0"/>
                    <a:stretch>
                      <a:fillRect/>
                    </a:stretch>
                  </pic:blipFill>
                  <pic:spPr>
                    <a:xfrm rot="5400000">
                      <a:off x="0" y="0"/>
                      <a:ext cx="5965790" cy="5808677"/>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left="360" w:firstLine="360"/>
        <w:rPr/>
      </w:pPr>
      <w:r w:rsidDel="00000000" w:rsidR="00000000" w:rsidRPr="00000000">
        <w:rPr>
          <w:rtl w:val="0"/>
        </w:rPr>
        <w:t xml:space="preserve">Sharp image: </w:t>
      </w:r>
      <w:hyperlink r:id="rId69">
        <w:r w:rsidDel="00000000" w:rsidR="00000000" w:rsidRPr="00000000">
          <w:rPr>
            <w:color w:val="800080"/>
            <w:u w:val="single"/>
            <w:rtl w:val="0"/>
          </w:rPr>
          <w:t xml:space="preserve">ERD sharp image (busticketbookingerd.netlify.app)</w:t>
        </w:r>
      </w:hyperlink>
      <w:r w:rsidDel="00000000" w:rsidR="00000000" w:rsidRPr="00000000">
        <w:rPr>
          <w:rtl w:val="0"/>
        </w:rPr>
      </w:r>
    </w:p>
    <w:p w:rsidR="00000000" w:rsidDel="00000000" w:rsidP="00000000" w:rsidRDefault="00000000" w:rsidRPr="00000000" w14:paraId="00000183">
      <w:pPr>
        <w:pStyle w:val="Heading2"/>
        <w:numPr>
          <w:ilvl w:val="0"/>
          <w:numId w:val="7"/>
        </w:numPr>
        <w:spacing w:after="160" w:lineRule="auto"/>
        <w:ind w:left="360" w:hanging="360"/>
        <w:rPr/>
      </w:pPr>
      <w:bookmarkStart w:colFirst="0" w:colLast="0" w:name="_heading=h.sqyw64" w:id="17"/>
      <w:bookmarkEnd w:id="17"/>
      <w:r w:rsidDel="00000000" w:rsidR="00000000" w:rsidRPr="00000000">
        <w:rPr>
          <w:rtl w:val="0"/>
        </w:rPr>
        <w:t xml:space="preserve">Logical level database design</w:t>
      </w:r>
    </w:p>
    <w:p w:rsidR="00000000" w:rsidDel="00000000" w:rsidP="00000000" w:rsidRDefault="00000000" w:rsidRPr="00000000" w14:paraId="00000184">
      <w:pPr>
        <w:ind w:left="720" w:firstLine="0"/>
        <w:rPr/>
      </w:pPr>
      <w:r w:rsidDel="00000000" w:rsidR="00000000" w:rsidRPr="00000000">
        <w:rPr>
          <w:rtl w:val="0"/>
        </w:rPr>
        <w:t xml:space="preserve">From the Entity Relationship Model (ERD), we have:</w:t>
      </w:r>
    </w:p>
    <w:p w:rsidR="00000000" w:rsidDel="00000000" w:rsidP="00000000" w:rsidRDefault="00000000" w:rsidRPr="00000000" w14:paraId="00000185">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Bus</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_bus</w:t>
      </w:r>
      <w:r w:rsidDel="00000000" w:rsidR="00000000" w:rsidRPr="00000000">
        <w:rPr>
          <w:color w:val="000000"/>
          <w:rtl w:val="0"/>
        </w:rPr>
        <w:t xml:space="preserve">, registration_number, model, capacity, status, type)</w:t>
      </w:r>
      <w:r w:rsidDel="00000000" w:rsidR="00000000" w:rsidRPr="00000000">
        <w:rPr>
          <w:rtl w:val="0"/>
        </w:rPr>
      </w:r>
    </w:p>
    <w:p w:rsidR="00000000" w:rsidDel="00000000" w:rsidP="00000000" w:rsidRDefault="00000000" w:rsidRPr="00000000" w14:paraId="00000186">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Trip</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_trip</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_bus</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_route</w:t>
      </w:r>
      <w:r w:rsidDel="00000000" w:rsidR="00000000" w:rsidRPr="00000000">
        <w:rPr>
          <w:color w:val="000000"/>
          <w:rtl w:val="0"/>
        </w:rPr>
        <w:t xml:space="preserve">, departure_time, duration, booked_seat, status)</w:t>
      </w:r>
      <w:r w:rsidDel="00000000" w:rsidR="00000000" w:rsidRPr="00000000">
        <w:rPr>
          <w:rtl w:val="0"/>
        </w:rPr>
      </w:r>
    </w:p>
    <w:p w:rsidR="00000000" w:rsidDel="00000000" w:rsidP="00000000" w:rsidRDefault="00000000" w:rsidRPr="00000000" w14:paraId="00000187">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TripDriver</w:t>
      </w:r>
      <w:r w:rsidDel="00000000" w:rsidR="00000000" w:rsidRPr="00000000">
        <w:rPr>
          <w:color w:val="000000"/>
          <w:rtl w:val="0"/>
        </w:rPr>
        <w:t xml:space="preserve"> (</w:t>
      </w:r>
      <w:r w:rsidDel="00000000" w:rsidR="00000000" w:rsidRPr="00000000">
        <w:rPr>
          <w:rtl w:val="0"/>
        </w:rPr>
        <w:t xml:space="preserve">id</w:t>
      </w:r>
      <w:r w:rsidDel="00000000" w:rsidR="00000000" w:rsidRPr="00000000">
        <w:rPr>
          <w:color w:val="000000"/>
          <w:rtl w:val="0"/>
        </w:rPr>
        <w:t xml:space="preserve">_trip, </w:t>
      </w:r>
      <w:r w:rsidDel="00000000" w:rsidR="00000000" w:rsidRPr="00000000">
        <w:rPr>
          <w:rtl w:val="0"/>
        </w:rPr>
        <w:t xml:space="preserve">id</w:t>
      </w:r>
      <w:r w:rsidDel="00000000" w:rsidR="00000000" w:rsidRPr="00000000">
        <w:rPr>
          <w:color w:val="000000"/>
          <w:rtl w:val="0"/>
        </w:rPr>
        <w:t xml:space="preserve">_driver)</w:t>
      </w:r>
      <w:r w:rsidDel="00000000" w:rsidR="00000000" w:rsidRPr="00000000">
        <w:rPr>
          <w:rtl w:val="0"/>
        </w:rPr>
      </w:r>
    </w:p>
    <w:p w:rsidR="00000000" w:rsidDel="00000000" w:rsidP="00000000" w:rsidRDefault="00000000" w:rsidRPr="00000000" w14:paraId="00000188">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Agent</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_agent</w:t>
      </w:r>
      <w:r w:rsidDel="00000000" w:rsidR="00000000" w:rsidRPr="00000000">
        <w:rPr>
          <w:color w:val="000000"/>
          <w:rtl w:val="0"/>
        </w:rPr>
        <w:t xml:space="preserve">, id_place</w:t>
      </w:r>
      <w:r w:rsidDel="00000000" w:rsidR="00000000" w:rsidRPr="00000000">
        <w:rPr>
          <w:rtl w:val="0"/>
        </w:rPr>
        <w:t xml:space="preserve">, id_cash_reserve</w:t>
      </w:r>
      <w:r w:rsidDel="00000000" w:rsidR="00000000" w:rsidRPr="00000000">
        <w:rPr>
          <w:color w:val="000000"/>
          <w:rtl w:val="0"/>
        </w:rPr>
        <w:t xml:space="preserve">, address, name)</w:t>
      </w:r>
      <w:r w:rsidDel="00000000" w:rsidR="00000000" w:rsidRPr="00000000">
        <w:rPr>
          <w:rtl w:val="0"/>
        </w:rPr>
      </w:r>
    </w:p>
    <w:p w:rsidR="00000000" w:rsidDel="00000000" w:rsidP="00000000" w:rsidRDefault="00000000" w:rsidRPr="00000000" w14:paraId="00000189">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CashReserve</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_cash_reserve</w:t>
      </w:r>
      <w:r w:rsidDel="00000000" w:rsidR="00000000" w:rsidRPr="00000000">
        <w:rPr>
          <w:color w:val="000000"/>
          <w:rtl w:val="0"/>
        </w:rPr>
        <w:t xml:space="preserve">, counter)</w:t>
      </w:r>
      <w:r w:rsidDel="00000000" w:rsidR="00000000" w:rsidRPr="00000000">
        <w:rPr>
          <w:rtl w:val="0"/>
        </w:rPr>
      </w:r>
    </w:p>
    <w:p w:rsidR="00000000" w:rsidDel="00000000" w:rsidP="00000000" w:rsidRDefault="00000000" w:rsidRPr="00000000" w14:paraId="0000018A">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BusStation</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_bus_station</w:t>
      </w:r>
      <w:r w:rsidDel="00000000" w:rsidR="00000000" w:rsidRPr="00000000">
        <w:rPr>
          <w:color w:val="000000"/>
          <w:rtl w:val="0"/>
        </w:rPr>
        <w:t xml:space="preserve">, id_place, address, name, bus_capacity, </w:t>
      </w:r>
      <w:r w:rsidDel="00000000" w:rsidR="00000000" w:rsidRPr="00000000">
        <w:rPr>
          <w:rtl w:val="0"/>
        </w:rPr>
        <w:t xml:space="preserve">count_current_bus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B">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Driver (</w:t>
      </w:r>
      <w:r w:rsidDel="00000000" w:rsidR="00000000" w:rsidRPr="00000000">
        <w:rPr>
          <w:u w:val="single"/>
          <w:rtl w:val="0"/>
        </w:rPr>
        <w:t xml:space="preserve">id_driver</w:t>
      </w:r>
      <w:r w:rsidDel="00000000" w:rsidR="00000000" w:rsidRPr="00000000">
        <w:rPr>
          <w:rtl w:val="0"/>
        </w:rPr>
        <w:t xml:space="preserve">, license_level, type, state)</w:t>
      </w:r>
    </w:p>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Route</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_route</w:t>
      </w:r>
      <w:r w:rsidDel="00000000" w:rsidR="00000000" w:rsidRPr="00000000">
        <w:rPr>
          <w:color w:val="000000"/>
          <w:rtl w:val="0"/>
        </w:rPr>
        <w:t xml:space="preserve">, </w:t>
      </w:r>
      <w:r w:rsidDel="00000000" w:rsidR="00000000" w:rsidRPr="00000000">
        <w:rPr>
          <w:rtl w:val="0"/>
        </w:rPr>
        <w:t xml:space="preserve">id</w:t>
      </w:r>
      <w:r w:rsidDel="00000000" w:rsidR="00000000" w:rsidRPr="00000000">
        <w:rPr>
          <w:color w:val="000000"/>
          <w:rtl w:val="0"/>
        </w:rPr>
        <w:t xml:space="preserve">_</w:t>
      </w:r>
      <w:r w:rsidDel="00000000" w:rsidR="00000000" w:rsidRPr="00000000">
        <w:rPr>
          <w:rtl w:val="0"/>
        </w:rPr>
        <w:t xml:space="preserve">start_station</w:t>
      </w:r>
      <w:r w:rsidDel="00000000" w:rsidR="00000000" w:rsidRPr="00000000">
        <w:rPr>
          <w:color w:val="000000"/>
          <w:rtl w:val="0"/>
        </w:rPr>
        <w:t xml:space="preserve">, </w:t>
      </w:r>
      <w:r w:rsidDel="00000000" w:rsidR="00000000" w:rsidRPr="00000000">
        <w:rPr>
          <w:rtl w:val="0"/>
        </w:rPr>
        <w:t xml:space="preserve">id_end_station</w:t>
      </w:r>
      <w:r w:rsidDel="00000000" w:rsidR="00000000" w:rsidRPr="00000000">
        <w:rPr>
          <w:color w:val="000000"/>
          <w:rtl w:val="0"/>
        </w:rPr>
        <w:t xml:space="preserve">, distance)</w:t>
      </w:r>
      <w:r w:rsidDel="00000000" w:rsidR="00000000" w:rsidRPr="00000000">
        <w:rPr>
          <w:rtl w:val="0"/>
        </w:rPr>
      </w:r>
    </w:p>
    <w:p w:rsidR="00000000" w:rsidDel="00000000" w:rsidP="00000000" w:rsidRDefault="00000000" w:rsidRPr="00000000" w14:paraId="0000018D">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Place</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_place</w:t>
      </w:r>
      <w:r w:rsidDel="00000000" w:rsidR="00000000" w:rsidRPr="00000000">
        <w:rPr>
          <w:color w:val="000000"/>
          <w:rtl w:val="0"/>
        </w:rPr>
        <w:t xml:space="preserve">, region)</w:t>
      </w:r>
      <w:r w:rsidDel="00000000" w:rsidR="00000000" w:rsidRPr="00000000">
        <w:rPr>
          <w:rtl w:val="0"/>
        </w:rPr>
      </w:r>
    </w:p>
    <w:p w:rsidR="00000000" w:rsidDel="00000000" w:rsidP="00000000" w:rsidRDefault="00000000" w:rsidRPr="00000000" w14:paraId="0000018E">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Employee</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_employee</w:t>
      </w:r>
      <w:r w:rsidDel="00000000" w:rsidR="00000000" w:rsidRPr="00000000">
        <w:rPr>
          <w:color w:val="000000"/>
          <w:rtl w:val="0"/>
        </w:rPr>
        <w:t xml:space="preserve">, </w:t>
      </w:r>
      <w:r w:rsidDel="00000000" w:rsidR="00000000" w:rsidRPr="00000000">
        <w:rPr>
          <w:rtl w:val="0"/>
        </w:rPr>
        <w:t xml:space="preserve">id</w:t>
      </w:r>
      <w:r w:rsidDel="00000000" w:rsidR="00000000" w:rsidRPr="00000000">
        <w:rPr>
          <w:color w:val="000000"/>
          <w:rtl w:val="0"/>
        </w:rPr>
        <w:t xml:space="preserve">_account, </w:t>
      </w:r>
      <w:r w:rsidDel="00000000" w:rsidR="00000000" w:rsidRPr="00000000">
        <w:rPr>
          <w:rtl w:val="0"/>
        </w:rPr>
        <w:t xml:space="preserve">id</w:t>
      </w:r>
      <w:r w:rsidDel="00000000" w:rsidR="00000000" w:rsidRPr="00000000">
        <w:rPr>
          <w:color w:val="000000"/>
          <w:rtl w:val="0"/>
        </w:rPr>
        <w:t xml:space="preserve">_agent, name, address, phone_number, identity_number, salary, email, birthdate)</w:t>
      </w:r>
      <w:r w:rsidDel="00000000" w:rsidR="00000000" w:rsidRPr="00000000">
        <w:rPr>
          <w:rtl w:val="0"/>
        </w:rPr>
      </w:r>
    </w:p>
    <w:p w:rsidR="00000000" w:rsidDel="00000000" w:rsidP="00000000" w:rsidRDefault="00000000" w:rsidRPr="00000000" w14:paraId="0000018F">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Position</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_position</w:t>
      </w:r>
      <w:r w:rsidDel="00000000" w:rsidR="00000000" w:rsidRPr="00000000">
        <w:rPr>
          <w:color w:val="000000"/>
          <w:rtl w:val="0"/>
        </w:rPr>
        <w:t xml:space="preserve">, type)</w:t>
      </w:r>
      <w:r w:rsidDel="00000000" w:rsidR="00000000" w:rsidRPr="00000000">
        <w:rPr>
          <w:rtl w:val="0"/>
        </w:rPr>
      </w:r>
    </w:p>
    <w:p w:rsidR="00000000" w:rsidDel="00000000" w:rsidP="00000000" w:rsidRDefault="00000000" w:rsidRPr="00000000" w14:paraId="00000190">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Privilege</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_privilege</w:t>
      </w:r>
      <w:r w:rsidDel="00000000" w:rsidR="00000000" w:rsidRPr="00000000">
        <w:rPr>
          <w:color w:val="000000"/>
          <w:rtl w:val="0"/>
        </w:rPr>
        <w:t xml:space="preserve">, </w:t>
      </w:r>
      <w:r w:rsidDel="00000000" w:rsidR="00000000" w:rsidRPr="00000000">
        <w:rPr>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91">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SystemAccount</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_account</w:t>
      </w:r>
      <w:r w:rsidDel="00000000" w:rsidR="00000000" w:rsidRPr="00000000">
        <w:rPr>
          <w:color w:val="000000"/>
          <w:rtl w:val="0"/>
        </w:rPr>
        <w:t xml:space="preserve">, user</w:t>
      </w:r>
      <w:r w:rsidDel="00000000" w:rsidR="00000000" w:rsidRPr="00000000">
        <w:rPr>
          <w:rtl w:val="0"/>
        </w:rPr>
        <w:t xml:space="preserve">_</w:t>
      </w:r>
      <w:r w:rsidDel="00000000" w:rsidR="00000000" w:rsidRPr="00000000">
        <w:rPr>
          <w:color w:val="000000"/>
          <w:rtl w:val="0"/>
        </w:rPr>
        <w:t xml:space="preserve">name, password)</w:t>
      </w:r>
      <w:r w:rsidDel="00000000" w:rsidR="00000000" w:rsidRPr="00000000">
        <w:rPr>
          <w:rtl w:val="0"/>
        </w:rPr>
      </w:r>
    </w:p>
    <w:p w:rsidR="00000000" w:rsidDel="00000000" w:rsidP="00000000" w:rsidRDefault="00000000" w:rsidRPr="00000000" w14:paraId="00000192">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Ticket</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_ticket</w:t>
      </w:r>
      <w:r w:rsidDel="00000000" w:rsidR="00000000" w:rsidRPr="00000000">
        <w:rPr>
          <w:color w:val="000000"/>
          <w:rtl w:val="0"/>
        </w:rPr>
        <w:t xml:space="preserve">, </w:t>
      </w:r>
      <w:r w:rsidDel="00000000" w:rsidR="00000000" w:rsidRPr="00000000">
        <w:rPr>
          <w:rtl w:val="0"/>
        </w:rPr>
        <w:t xml:space="preserve">id</w:t>
      </w:r>
      <w:r w:rsidDel="00000000" w:rsidR="00000000" w:rsidRPr="00000000">
        <w:rPr>
          <w:color w:val="000000"/>
          <w:rtl w:val="0"/>
        </w:rPr>
        <w:t xml:space="preserve">_trip, status, fare, type, seat_number)</w:t>
      </w:r>
      <w:r w:rsidDel="00000000" w:rsidR="00000000" w:rsidRPr="00000000">
        <w:rPr>
          <w:rtl w:val="0"/>
        </w:rPr>
      </w:r>
    </w:p>
    <w:p w:rsidR="00000000" w:rsidDel="00000000" w:rsidP="00000000" w:rsidRDefault="00000000" w:rsidRPr="00000000" w14:paraId="00000193">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Event (id_event, discount_type, discounted_price)</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Refund (id_refund, refund_name, refund_percent)</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Passenger</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_passenger</w:t>
      </w:r>
      <w:r w:rsidDel="00000000" w:rsidR="00000000" w:rsidRPr="00000000">
        <w:rPr>
          <w:color w:val="000000"/>
          <w:rtl w:val="0"/>
        </w:rPr>
        <w:t xml:space="preserve">, name, phone_number, address, identity_number, gender, email)</w:t>
      </w:r>
      <w:r w:rsidDel="00000000" w:rsidR="00000000" w:rsidRPr="00000000">
        <w:rPr>
          <w:rtl w:val="0"/>
        </w:rPr>
      </w:r>
    </w:p>
    <w:p w:rsidR="00000000" w:rsidDel="00000000" w:rsidP="00000000" w:rsidRDefault="00000000" w:rsidRPr="00000000" w14:paraId="00000196">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Booking</w:t>
      </w:r>
      <w:r w:rsidDel="00000000" w:rsidR="00000000" w:rsidRPr="00000000">
        <w:rPr>
          <w:color w:val="000000"/>
          <w:rtl w:val="0"/>
        </w:rPr>
        <w:t xml:space="preserve"> (</w:t>
      </w:r>
      <w:r w:rsidDel="00000000" w:rsidR="00000000" w:rsidRPr="00000000">
        <w:rPr>
          <w:u w:val="single"/>
          <w:rtl w:val="0"/>
        </w:rPr>
        <w:t xml:space="preserve">id</w:t>
      </w:r>
      <w:r w:rsidDel="00000000" w:rsidR="00000000" w:rsidRPr="00000000">
        <w:rPr>
          <w:color w:val="000000"/>
          <w:u w:val="single"/>
          <w:rtl w:val="0"/>
        </w:rPr>
        <w:t xml:space="preserve">_booking</w:t>
      </w:r>
      <w:r w:rsidDel="00000000" w:rsidR="00000000" w:rsidRPr="00000000">
        <w:rPr>
          <w:color w:val="000000"/>
          <w:rtl w:val="0"/>
        </w:rPr>
        <w:t xml:space="preserve">, </w:t>
      </w:r>
      <w:r w:rsidDel="00000000" w:rsidR="00000000" w:rsidRPr="00000000">
        <w:rPr>
          <w:rtl w:val="0"/>
        </w:rPr>
        <w:t xml:space="preserve">id</w:t>
      </w:r>
      <w:r w:rsidDel="00000000" w:rsidR="00000000" w:rsidRPr="00000000">
        <w:rPr>
          <w:color w:val="000000"/>
          <w:rtl w:val="0"/>
        </w:rPr>
        <w:t xml:space="preserve">_ticket, </w:t>
      </w:r>
      <w:r w:rsidDel="00000000" w:rsidR="00000000" w:rsidRPr="00000000">
        <w:rPr>
          <w:rtl w:val="0"/>
        </w:rPr>
        <w:t xml:space="preserve">id</w:t>
      </w:r>
      <w:r w:rsidDel="00000000" w:rsidR="00000000" w:rsidRPr="00000000">
        <w:rPr>
          <w:color w:val="000000"/>
          <w:rtl w:val="0"/>
        </w:rPr>
        <w:t xml:space="preserve">_passenger, </w:t>
      </w:r>
      <w:r w:rsidDel="00000000" w:rsidR="00000000" w:rsidRPr="00000000">
        <w:rPr>
          <w:rtl w:val="0"/>
        </w:rPr>
        <w:t xml:space="preserve">id</w:t>
      </w:r>
      <w:r w:rsidDel="00000000" w:rsidR="00000000" w:rsidRPr="00000000">
        <w:rPr>
          <w:color w:val="000000"/>
          <w:rtl w:val="0"/>
        </w:rPr>
        <w:t xml:space="preserve">_employee, booking_time</w:t>
      </w:r>
      <w:r w:rsidDel="00000000" w:rsidR="00000000" w:rsidRPr="00000000">
        <w:rPr>
          <w:rtl w:val="0"/>
        </w:rPr>
        <w:t xml:space="preserve">)</w:t>
      </w:r>
    </w:p>
    <w:p w:rsidR="00000000" w:rsidDel="00000000" w:rsidP="00000000" w:rsidRDefault="00000000" w:rsidRPr="00000000" w14:paraId="00000197">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Package (</w:t>
      </w:r>
      <w:r w:rsidDel="00000000" w:rsidR="00000000" w:rsidRPr="00000000">
        <w:rPr>
          <w:u w:val="single"/>
          <w:rtl w:val="0"/>
        </w:rPr>
        <w:t xml:space="preserve">id_package</w:t>
      </w:r>
      <w:r w:rsidDel="00000000" w:rsidR="00000000" w:rsidRPr="00000000">
        <w:rPr>
          <w:rtl w:val="0"/>
        </w:rPr>
        <w:t xml:space="preserve">, id_trip, mass, price, sender_contact, receiver_contact, id_route)</w:t>
      </w:r>
    </w:p>
    <w:p w:rsidR="00000000" w:rsidDel="00000000" w:rsidP="00000000" w:rsidRDefault="00000000" w:rsidRPr="00000000" w14:paraId="00000198">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PackagePricePolicy (</w:t>
      </w:r>
      <w:r w:rsidDel="00000000" w:rsidR="00000000" w:rsidRPr="00000000">
        <w:rPr>
          <w:u w:val="single"/>
          <w:rtl w:val="0"/>
        </w:rPr>
        <w:t xml:space="preserve">id_policy</w:t>
      </w:r>
      <w:r w:rsidDel="00000000" w:rsidR="00000000" w:rsidRPr="00000000">
        <w:rPr>
          <w:rtl w:val="0"/>
        </w:rPr>
        <w:t xml:space="preserve">, price_per_km, mass_unit)</w:t>
      </w:r>
    </w:p>
    <w:p w:rsidR="00000000" w:rsidDel="00000000" w:rsidP="00000000" w:rsidRDefault="00000000" w:rsidRPr="00000000" w14:paraId="00000199">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Agent_Trip (</w:t>
      </w:r>
      <w:r w:rsidDel="00000000" w:rsidR="00000000" w:rsidRPr="00000000">
        <w:rPr>
          <w:u w:val="single"/>
          <w:rtl w:val="0"/>
        </w:rPr>
        <w:t xml:space="preserve">id_agent, id_trip</w:t>
      </w:r>
      <w:r w:rsidDel="00000000" w:rsidR="00000000" w:rsidRPr="00000000">
        <w:rPr>
          <w:rtl w:val="0"/>
        </w:rPr>
        <w:t xml:space="preserve">)</w:t>
      </w:r>
    </w:p>
    <w:p w:rsidR="00000000" w:rsidDel="00000000" w:rsidP="00000000" w:rsidRDefault="00000000" w:rsidRPr="00000000" w14:paraId="0000019A">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Agent_Event (</w:t>
      </w:r>
      <w:r w:rsidDel="00000000" w:rsidR="00000000" w:rsidRPr="00000000">
        <w:rPr>
          <w:u w:val="single"/>
          <w:rtl w:val="0"/>
        </w:rPr>
        <w:t xml:space="preserve">id_agent, id_event</w:t>
      </w:r>
      <w:r w:rsidDel="00000000" w:rsidR="00000000" w:rsidRPr="00000000">
        <w:rPr>
          <w:rtl w:val="0"/>
        </w:rPr>
        <w:t xml:space="preserve">)</w:t>
      </w:r>
    </w:p>
    <w:p w:rsidR="00000000" w:rsidDel="00000000" w:rsidP="00000000" w:rsidRDefault="00000000" w:rsidRPr="00000000" w14:paraId="0000019B">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Agent_Refund (</w:t>
      </w:r>
      <w:r w:rsidDel="00000000" w:rsidR="00000000" w:rsidRPr="00000000">
        <w:rPr>
          <w:u w:val="single"/>
          <w:rtl w:val="0"/>
        </w:rPr>
        <w:t xml:space="preserve">id_agent, id_refund</w:t>
      </w:r>
      <w:r w:rsidDel="00000000" w:rsidR="00000000" w:rsidRPr="00000000">
        <w:rPr>
          <w:rtl w:val="0"/>
        </w:rPr>
        <w:t xml:space="preserve">)</w:t>
      </w:r>
    </w:p>
    <w:p w:rsidR="00000000" w:rsidDel="00000000" w:rsidP="00000000" w:rsidRDefault="00000000" w:rsidRPr="00000000" w14:paraId="0000019C">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Agent_Policy (</w:t>
      </w:r>
      <w:r w:rsidDel="00000000" w:rsidR="00000000" w:rsidRPr="00000000">
        <w:rPr>
          <w:u w:val="single"/>
          <w:rtl w:val="0"/>
        </w:rPr>
        <w:t xml:space="preserve">id_agent, id_policy</w:t>
      </w:r>
      <w:r w:rsidDel="00000000" w:rsidR="00000000" w:rsidRPr="00000000">
        <w:rPr>
          <w:rtl w:val="0"/>
        </w:rPr>
        <w:t xml:space="preserve">)</w:t>
      </w:r>
    </w:p>
    <w:p w:rsidR="00000000" w:rsidDel="00000000" w:rsidP="00000000" w:rsidRDefault="00000000" w:rsidRPr="00000000" w14:paraId="0000019D">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BusRoute_BusStation (</w:t>
      </w:r>
      <w:r w:rsidDel="00000000" w:rsidR="00000000" w:rsidRPr="00000000">
        <w:rPr>
          <w:u w:val="single"/>
          <w:rtl w:val="0"/>
        </w:rPr>
        <w:t xml:space="preserve">id_busRoute, id_busStation</w:t>
      </w:r>
      <w:r w:rsidDel="00000000" w:rsidR="00000000" w:rsidRPr="00000000">
        <w:rPr>
          <w:rtl w:val="0"/>
        </w:rPr>
        <w:t xml:space="preserve">)</w:t>
      </w:r>
    </w:p>
    <w:p w:rsidR="00000000" w:rsidDel="00000000" w:rsidP="00000000" w:rsidRDefault="00000000" w:rsidRPr="00000000" w14:paraId="0000019E">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Employee_Position (</w:t>
      </w:r>
      <w:r w:rsidDel="00000000" w:rsidR="00000000" w:rsidRPr="00000000">
        <w:rPr>
          <w:u w:val="single"/>
          <w:rtl w:val="0"/>
        </w:rPr>
        <w:t xml:space="preserve">id_employee, id_position</w:t>
      </w:r>
      <w:r w:rsidDel="00000000" w:rsidR="00000000" w:rsidRPr="00000000">
        <w:rPr>
          <w:rtl w:val="0"/>
        </w:rPr>
        <w:t xml:space="preserve">)</w:t>
      </w:r>
    </w:p>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Employee_Ticket (</w:t>
      </w:r>
      <w:r w:rsidDel="00000000" w:rsidR="00000000" w:rsidRPr="00000000">
        <w:rPr>
          <w:u w:val="single"/>
          <w:rtl w:val="0"/>
        </w:rPr>
        <w:t xml:space="preserve">id_employee, id_ticket</w:t>
      </w:r>
      <w:r w:rsidDel="00000000" w:rsidR="00000000" w:rsidRPr="00000000">
        <w:rPr>
          <w:rtl w:val="0"/>
        </w:rPr>
        <w:t xml:space="preserve">)</w:t>
      </w:r>
    </w:p>
    <w:p w:rsidR="00000000" w:rsidDel="00000000" w:rsidP="00000000" w:rsidRDefault="00000000" w:rsidRPr="00000000" w14:paraId="000001A0">
      <w:pPr>
        <w:numPr>
          <w:ilvl w:val="0"/>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Position_Privilege (</w:t>
      </w:r>
      <w:r w:rsidDel="00000000" w:rsidR="00000000" w:rsidRPr="00000000">
        <w:rPr>
          <w:u w:val="single"/>
          <w:rtl w:val="0"/>
        </w:rPr>
        <w:t xml:space="preserve">id_position, id_privilege</w:t>
      </w:r>
      <w:r w:rsidDel="00000000" w:rsidR="00000000" w:rsidRPr="00000000">
        <w:rPr>
          <w:rtl w:val="0"/>
        </w:rPr>
        <w:t xml:space="preserve">)</w:t>
      </w:r>
    </w:p>
    <w:p w:rsidR="00000000" w:rsidDel="00000000" w:rsidP="00000000" w:rsidRDefault="00000000" w:rsidRPr="00000000" w14:paraId="000001A1">
      <w:pPr>
        <w:pStyle w:val="Heading2"/>
        <w:numPr>
          <w:ilvl w:val="0"/>
          <w:numId w:val="7"/>
        </w:numPr>
        <w:spacing w:after="160" w:lineRule="auto"/>
        <w:ind w:left="360" w:hanging="360"/>
        <w:rPr/>
      </w:pPr>
      <w:bookmarkStart w:colFirst="0" w:colLast="0" w:name="_heading=h.3cqmetx" w:id="18"/>
      <w:bookmarkEnd w:id="18"/>
      <w:r w:rsidDel="00000000" w:rsidR="00000000" w:rsidRPr="00000000">
        <w:rPr>
          <w:rtl w:val="0"/>
        </w:rPr>
        <w:t xml:space="preserve">Required constraints</w:t>
      </w:r>
    </w:p>
    <w:tbl>
      <w:tblPr>
        <w:tblStyle w:val="Table2"/>
        <w:tblW w:w="95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3870"/>
        <w:gridCol w:w="4815"/>
        <w:tblGridChange w:id="0">
          <w:tblGrid>
            <w:gridCol w:w="900"/>
            <w:gridCol w:w="3870"/>
            <w:gridCol w:w="4815"/>
          </w:tblGrid>
        </w:tblGridChange>
      </w:tblGrid>
      <w:tr>
        <w:trPr>
          <w:cantSplit w:val="0"/>
          <w:trHeight w:val="576" w:hRule="atLeast"/>
          <w:tblHeader w:val="0"/>
        </w:trPr>
        <w:tc>
          <w:tcPr>
            <w:vAlign w:val="center"/>
          </w:tcPr>
          <w:p w:rsidR="00000000" w:rsidDel="00000000" w:rsidP="00000000" w:rsidRDefault="00000000" w:rsidRPr="00000000" w14:paraId="000001A2">
            <w:pPr>
              <w:jc w:val="center"/>
              <w:rPr>
                <w:b w:val="1"/>
              </w:rPr>
            </w:pPr>
            <w:r w:rsidDel="00000000" w:rsidR="00000000" w:rsidRPr="00000000">
              <w:rPr>
                <w:b w:val="1"/>
                <w:rtl w:val="0"/>
              </w:rPr>
              <w:t xml:space="preserve">No.</w:t>
            </w:r>
          </w:p>
        </w:tc>
        <w:tc>
          <w:tcPr>
            <w:vAlign w:val="center"/>
          </w:tcPr>
          <w:p w:rsidR="00000000" w:rsidDel="00000000" w:rsidP="00000000" w:rsidRDefault="00000000" w:rsidRPr="00000000" w14:paraId="000001A3">
            <w:pPr>
              <w:jc w:val="center"/>
              <w:rPr>
                <w:b w:val="1"/>
              </w:rPr>
            </w:pPr>
            <w:r w:rsidDel="00000000" w:rsidR="00000000" w:rsidRPr="00000000">
              <w:rPr>
                <w:b w:val="1"/>
                <w:rtl w:val="0"/>
              </w:rPr>
              <w:t xml:space="preserve">Table</w:t>
            </w:r>
          </w:p>
        </w:tc>
        <w:tc>
          <w:tcPr>
            <w:vAlign w:val="center"/>
          </w:tcPr>
          <w:p w:rsidR="00000000" w:rsidDel="00000000" w:rsidP="00000000" w:rsidRDefault="00000000" w:rsidRPr="00000000" w14:paraId="000001A4">
            <w:pPr>
              <w:jc w:val="center"/>
              <w:rPr>
                <w:b w:val="1"/>
              </w:rPr>
            </w:pPr>
            <w:r w:rsidDel="00000000" w:rsidR="00000000" w:rsidRPr="00000000">
              <w:rPr>
                <w:b w:val="1"/>
                <w:rtl w:val="0"/>
              </w:rPr>
              <w:t xml:space="preserve">Constraint</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A5">
            <w:pPr>
              <w:jc w:val="center"/>
              <w:rPr>
                <w:b w:val="1"/>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14:paraId="000001A6">
            <w:pPr>
              <w:rPr/>
            </w:pPr>
            <w:r w:rsidDel="00000000" w:rsidR="00000000" w:rsidRPr="00000000">
              <w:rPr>
                <w:rtl w:val="0"/>
              </w:rPr>
              <w:t xml:space="preserve">Bus</w:t>
            </w:r>
          </w:p>
        </w:tc>
        <w:tc>
          <w:tcPr>
            <w:tcMar>
              <w:top w:w="100.0" w:type="dxa"/>
              <w:left w:w="100.0" w:type="dxa"/>
              <w:bottom w:w="100.0" w:type="dxa"/>
              <w:right w:w="100.0" w:type="dxa"/>
            </w:tcMar>
          </w:tcPr>
          <w:p w:rsidR="00000000" w:rsidDel="00000000" w:rsidP="00000000" w:rsidRDefault="00000000" w:rsidRPr="00000000" w14:paraId="000001A7">
            <w:pPr>
              <w:jc w:val="left"/>
              <w:rPr/>
            </w:pPr>
            <w:r w:rsidDel="00000000" w:rsidR="00000000" w:rsidRPr="00000000">
              <w:rPr>
                <w:u w:val="single"/>
                <w:rtl w:val="0"/>
              </w:rPr>
              <w:t xml:space="preserve">Primary key:</w:t>
            </w:r>
            <w:r w:rsidDel="00000000" w:rsidR="00000000" w:rsidRPr="00000000">
              <w:rPr>
                <w:rtl w:val="0"/>
              </w:rPr>
              <w:t xml:space="preserve"> id_bus</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A8">
            <w:pPr>
              <w:jc w:val="center"/>
              <w:rPr>
                <w:b w:val="1"/>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14:paraId="000001A9">
            <w:pPr>
              <w:rPr/>
            </w:pPr>
            <w:r w:rsidDel="00000000" w:rsidR="00000000" w:rsidRPr="00000000">
              <w:rPr>
                <w:rtl w:val="0"/>
              </w:rPr>
              <w:t xml:space="preserve">Trip</w:t>
            </w:r>
          </w:p>
        </w:tc>
        <w:tc>
          <w:tcPr>
            <w:tcMar>
              <w:top w:w="100.0" w:type="dxa"/>
              <w:left w:w="100.0" w:type="dxa"/>
              <w:bottom w:w="100.0" w:type="dxa"/>
              <w:right w:w="100.0" w:type="dxa"/>
            </w:tcMar>
          </w:tcPr>
          <w:p w:rsidR="00000000" w:rsidDel="00000000" w:rsidP="00000000" w:rsidRDefault="00000000" w:rsidRPr="00000000" w14:paraId="000001AA">
            <w:pPr>
              <w:jc w:val="left"/>
              <w:rPr/>
            </w:pPr>
            <w:r w:rsidDel="00000000" w:rsidR="00000000" w:rsidRPr="00000000">
              <w:rPr>
                <w:u w:val="single"/>
                <w:rtl w:val="0"/>
              </w:rPr>
              <w:t xml:space="preserve">Primary key:</w:t>
            </w:r>
            <w:r w:rsidDel="00000000" w:rsidR="00000000" w:rsidRPr="00000000">
              <w:rPr>
                <w:rtl w:val="0"/>
              </w:rPr>
              <w:t xml:space="preserve"> id_trip</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AB">
            <w:pPr>
              <w:jc w:val="center"/>
              <w:rPr>
                <w:b w:val="1"/>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rtl w:val="0"/>
              </w:rPr>
              <w:t xml:space="preserve">TripDriver</w:t>
            </w:r>
          </w:p>
        </w:tc>
        <w:tc>
          <w:tcPr>
            <w:tcMar>
              <w:top w:w="100.0" w:type="dxa"/>
              <w:left w:w="100.0" w:type="dxa"/>
              <w:bottom w:w="100.0" w:type="dxa"/>
              <w:right w:w="100.0" w:type="dxa"/>
            </w:tcMar>
          </w:tcPr>
          <w:p w:rsidR="00000000" w:rsidDel="00000000" w:rsidP="00000000" w:rsidRDefault="00000000" w:rsidRPr="00000000" w14:paraId="000001AD">
            <w:pPr>
              <w:jc w:val="left"/>
              <w:rPr>
                <w:u w:val="single"/>
              </w:rPr>
            </w:pPr>
            <w:r w:rsidDel="00000000" w:rsidR="00000000" w:rsidRPr="00000000">
              <w:rPr>
                <w:u w:val="single"/>
                <w:rtl w:val="0"/>
              </w:rPr>
              <w:t xml:space="preserve">Foreign keys:</w:t>
            </w:r>
          </w:p>
          <w:p w:rsidR="00000000" w:rsidDel="00000000" w:rsidP="00000000" w:rsidRDefault="00000000" w:rsidRPr="00000000" w14:paraId="000001AE">
            <w:pPr>
              <w:jc w:val="left"/>
              <w:rPr>
                <w:u w:val="single"/>
              </w:rPr>
            </w:pPr>
            <w:r w:rsidDel="00000000" w:rsidR="00000000" w:rsidRPr="00000000">
              <w:rPr>
                <w:rtl w:val="0"/>
              </w:rPr>
              <w:t xml:space="preserve">id_trip references Trip(id_trip), </w:t>
              <w:br w:type="textWrapping"/>
              <w:t xml:space="preserve">id_driver references Driver(id_driver), respectively</w:t>
            </w:r>
            <w:r w:rsidDel="00000000" w:rsidR="00000000" w:rsidRPr="00000000">
              <w:rPr>
                <w:rtl w:val="0"/>
              </w:rPr>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AF">
            <w:pPr>
              <w:jc w:val="center"/>
              <w:rPr>
                <w:b w:val="1"/>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14:paraId="000001B0">
            <w:pPr>
              <w:rPr/>
            </w:pPr>
            <w:r w:rsidDel="00000000" w:rsidR="00000000" w:rsidRPr="00000000">
              <w:rPr>
                <w:rtl w:val="0"/>
              </w:rPr>
              <w:t xml:space="preserve">Driver</w:t>
            </w:r>
          </w:p>
        </w:tc>
        <w:tc>
          <w:tcPr>
            <w:tcMar>
              <w:top w:w="100.0" w:type="dxa"/>
              <w:left w:w="100.0" w:type="dxa"/>
              <w:bottom w:w="100.0" w:type="dxa"/>
              <w:right w:w="100.0" w:type="dxa"/>
            </w:tcMar>
          </w:tcPr>
          <w:p w:rsidR="00000000" w:rsidDel="00000000" w:rsidP="00000000" w:rsidRDefault="00000000" w:rsidRPr="00000000" w14:paraId="000001B1">
            <w:pPr>
              <w:jc w:val="left"/>
              <w:rPr/>
            </w:pPr>
            <w:r w:rsidDel="00000000" w:rsidR="00000000" w:rsidRPr="00000000">
              <w:rPr>
                <w:u w:val="single"/>
                <w:rtl w:val="0"/>
              </w:rPr>
              <w:t xml:space="preserve">Primary key:</w:t>
            </w:r>
            <w:r w:rsidDel="00000000" w:rsidR="00000000" w:rsidRPr="00000000">
              <w:rPr>
                <w:rtl w:val="0"/>
              </w:rPr>
              <w:t xml:space="preserve"> id_driver</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B2">
            <w:pPr>
              <w:jc w:val="center"/>
              <w:rPr>
                <w:b w:val="1"/>
              </w:rP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14:paraId="000001B3">
            <w:pPr>
              <w:rPr/>
            </w:pPr>
            <w:r w:rsidDel="00000000" w:rsidR="00000000" w:rsidRPr="00000000">
              <w:rPr>
                <w:rtl w:val="0"/>
              </w:rPr>
              <w:t xml:space="preserve">Agent</w:t>
            </w:r>
          </w:p>
        </w:tc>
        <w:tc>
          <w:tcPr>
            <w:tcMar>
              <w:top w:w="100.0" w:type="dxa"/>
              <w:left w:w="100.0" w:type="dxa"/>
              <w:bottom w:w="100.0" w:type="dxa"/>
              <w:right w:w="100.0" w:type="dxa"/>
            </w:tcMar>
          </w:tcPr>
          <w:p w:rsidR="00000000" w:rsidDel="00000000" w:rsidP="00000000" w:rsidRDefault="00000000" w:rsidRPr="00000000" w14:paraId="000001B4">
            <w:pPr>
              <w:jc w:val="left"/>
              <w:rPr/>
            </w:pPr>
            <w:r w:rsidDel="00000000" w:rsidR="00000000" w:rsidRPr="00000000">
              <w:rPr>
                <w:u w:val="single"/>
                <w:rtl w:val="0"/>
              </w:rPr>
              <w:t xml:space="preserve">Primary key:</w:t>
            </w:r>
            <w:r w:rsidDel="00000000" w:rsidR="00000000" w:rsidRPr="00000000">
              <w:rPr>
                <w:rtl w:val="0"/>
              </w:rPr>
              <w:t xml:space="preserve"> id_agent</w:t>
            </w:r>
          </w:p>
          <w:p w:rsidR="00000000" w:rsidDel="00000000" w:rsidP="00000000" w:rsidRDefault="00000000" w:rsidRPr="00000000" w14:paraId="000001B5">
            <w:pPr>
              <w:jc w:val="left"/>
              <w:rPr/>
            </w:pPr>
            <w:r w:rsidDel="00000000" w:rsidR="00000000" w:rsidRPr="00000000">
              <w:rPr>
                <w:u w:val="single"/>
                <w:rtl w:val="0"/>
              </w:rPr>
              <w:t xml:space="preserve">Foreign key:</w:t>
            </w:r>
            <w:r w:rsidDel="00000000" w:rsidR="00000000" w:rsidRPr="00000000">
              <w:rPr>
                <w:rtl w:val="0"/>
              </w:rPr>
            </w:r>
          </w:p>
          <w:p w:rsidR="00000000" w:rsidDel="00000000" w:rsidP="00000000" w:rsidRDefault="00000000" w:rsidRPr="00000000" w14:paraId="000001B6">
            <w:pPr>
              <w:jc w:val="left"/>
              <w:rPr/>
            </w:pPr>
            <w:r w:rsidDel="00000000" w:rsidR="00000000" w:rsidRPr="00000000">
              <w:rPr>
                <w:rtl w:val="0"/>
              </w:rPr>
              <w:t xml:space="preserve">id_cash_reserve references CashReserve(id_cash_reserve)</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B7">
            <w:pPr>
              <w:jc w:val="center"/>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14:paraId="000001B8">
            <w:pPr>
              <w:rPr/>
            </w:pPr>
            <w:r w:rsidDel="00000000" w:rsidR="00000000" w:rsidRPr="00000000">
              <w:rPr>
                <w:rtl w:val="0"/>
              </w:rPr>
              <w:t xml:space="preserve">CashReserve</w:t>
            </w:r>
          </w:p>
        </w:tc>
        <w:tc>
          <w:tcPr>
            <w:tcMar>
              <w:top w:w="100.0" w:type="dxa"/>
              <w:left w:w="100.0" w:type="dxa"/>
              <w:bottom w:w="100.0" w:type="dxa"/>
              <w:right w:w="100.0" w:type="dxa"/>
            </w:tcMar>
          </w:tcPr>
          <w:p w:rsidR="00000000" w:rsidDel="00000000" w:rsidP="00000000" w:rsidRDefault="00000000" w:rsidRPr="00000000" w14:paraId="000001B9">
            <w:pPr>
              <w:jc w:val="left"/>
              <w:rPr/>
            </w:pPr>
            <w:r w:rsidDel="00000000" w:rsidR="00000000" w:rsidRPr="00000000">
              <w:rPr>
                <w:u w:val="single"/>
                <w:rtl w:val="0"/>
              </w:rPr>
              <w:t xml:space="preserve">Primary key:</w:t>
            </w:r>
            <w:r w:rsidDel="00000000" w:rsidR="00000000" w:rsidRPr="00000000">
              <w:rPr>
                <w:rtl w:val="0"/>
              </w:rPr>
              <w:t xml:space="preserve"> id_cash_reserve</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BA">
            <w:pPr>
              <w:jc w:val="center"/>
              <w:rPr>
                <w:b w:val="1"/>
              </w:rP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14:paraId="000001BB">
            <w:pPr>
              <w:rPr/>
            </w:pPr>
            <w:r w:rsidDel="00000000" w:rsidR="00000000" w:rsidRPr="00000000">
              <w:rPr>
                <w:rtl w:val="0"/>
              </w:rPr>
              <w:t xml:space="preserve">BusStation</w:t>
            </w:r>
          </w:p>
        </w:tc>
        <w:tc>
          <w:tcPr>
            <w:tcMar>
              <w:top w:w="100.0" w:type="dxa"/>
              <w:left w:w="100.0" w:type="dxa"/>
              <w:bottom w:w="100.0" w:type="dxa"/>
              <w:right w:w="100.0" w:type="dxa"/>
            </w:tcMar>
          </w:tcPr>
          <w:p w:rsidR="00000000" w:rsidDel="00000000" w:rsidP="00000000" w:rsidRDefault="00000000" w:rsidRPr="00000000" w14:paraId="000001BC">
            <w:pPr>
              <w:jc w:val="left"/>
              <w:rPr/>
            </w:pPr>
            <w:r w:rsidDel="00000000" w:rsidR="00000000" w:rsidRPr="00000000">
              <w:rPr>
                <w:u w:val="single"/>
                <w:rtl w:val="0"/>
              </w:rPr>
              <w:t xml:space="preserve">Primary key:</w:t>
            </w:r>
            <w:r w:rsidDel="00000000" w:rsidR="00000000" w:rsidRPr="00000000">
              <w:rPr>
                <w:rtl w:val="0"/>
              </w:rPr>
              <w:t xml:space="preserve"> id_bus_station</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BD">
            <w:pPr>
              <w:jc w:val="center"/>
              <w:rPr>
                <w:b w:val="1"/>
              </w:rP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14:paraId="000001BE">
            <w:pPr>
              <w:rPr/>
            </w:pPr>
            <w:r w:rsidDel="00000000" w:rsidR="00000000" w:rsidRPr="00000000">
              <w:rPr>
                <w:rtl w:val="0"/>
              </w:rPr>
              <w:t xml:space="preserve">BusRoute</w:t>
            </w:r>
          </w:p>
        </w:tc>
        <w:tc>
          <w:tcPr>
            <w:tcMar>
              <w:top w:w="100.0" w:type="dxa"/>
              <w:left w:w="100.0" w:type="dxa"/>
              <w:bottom w:w="100.0" w:type="dxa"/>
              <w:right w:w="100.0" w:type="dxa"/>
            </w:tcMar>
          </w:tcPr>
          <w:p w:rsidR="00000000" w:rsidDel="00000000" w:rsidP="00000000" w:rsidRDefault="00000000" w:rsidRPr="00000000" w14:paraId="000001BF">
            <w:pPr>
              <w:jc w:val="left"/>
              <w:rPr/>
            </w:pPr>
            <w:r w:rsidDel="00000000" w:rsidR="00000000" w:rsidRPr="00000000">
              <w:rPr>
                <w:u w:val="single"/>
                <w:rtl w:val="0"/>
              </w:rPr>
              <w:t xml:space="preserve">Primary key:</w:t>
            </w:r>
            <w:r w:rsidDel="00000000" w:rsidR="00000000" w:rsidRPr="00000000">
              <w:rPr>
                <w:rtl w:val="0"/>
              </w:rPr>
              <w:t xml:space="preserve"> id_route</w:t>
            </w:r>
          </w:p>
          <w:p w:rsidR="00000000" w:rsidDel="00000000" w:rsidP="00000000" w:rsidRDefault="00000000" w:rsidRPr="00000000" w14:paraId="000001C0">
            <w:pPr>
              <w:jc w:val="left"/>
              <w:rPr/>
            </w:pPr>
            <w:r w:rsidDel="00000000" w:rsidR="00000000" w:rsidRPr="00000000">
              <w:rPr>
                <w:u w:val="single"/>
                <w:rtl w:val="0"/>
              </w:rPr>
              <w:t xml:space="preserve">Foreign keys:</w:t>
            </w:r>
            <w:r w:rsidDel="00000000" w:rsidR="00000000" w:rsidRPr="00000000">
              <w:rPr>
                <w:rtl w:val="0"/>
              </w:rPr>
              <w:t xml:space="preserve"> </w:t>
            </w:r>
          </w:p>
          <w:p w:rsidR="00000000" w:rsidDel="00000000" w:rsidP="00000000" w:rsidRDefault="00000000" w:rsidRPr="00000000" w14:paraId="000001C1">
            <w:pPr>
              <w:jc w:val="left"/>
              <w:rPr/>
            </w:pPr>
            <w:r w:rsidDel="00000000" w:rsidR="00000000" w:rsidRPr="00000000">
              <w:rPr>
                <w:rtl w:val="0"/>
              </w:rPr>
              <w:t xml:space="preserve">id_bus_station1 and id_bus_station2 references BusStation(id_bus_station)</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C2">
            <w:pPr>
              <w:jc w:val="center"/>
              <w:rPr>
                <w:b w:val="1"/>
              </w:rP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14:paraId="000001C3">
            <w:pPr>
              <w:rPr/>
            </w:pPr>
            <w:r w:rsidDel="00000000" w:rsidR="00000000" w:rsidRPr="00000000">
              <w:rPr>
                <w:rtl w:val="0"/>
              </w:rPr>
              <w:t xml:space="preserve">Place</w:t>
            </w:r>
          </w:p>
        </w:tc>
        <w:tc>
          <w:tcPr>
            <w:tcMar>
              <w:top w:w="100.0" w:type="dxa"/>
              <w:left w:w="100.0" w:type="dxa"/>
              <w:bottom w:w="100.0" w:type="dxa"/>
              <w:right w:w="100.0" w:type="dxa"/>
            </w:tcMar>
          </w:tcPr>
          <w:p w:rsidR="00000000" w:rsidDel="00000000" w:rsidP="00000000" w:rsidRDefault="00000000" w:rsidRPr="00000000" w14:paraId="000001C4">
            <w:pPr>
              <w:jc w:val="left"/>
              <w:rPr/>
            </w:pPr>
            <w:r w:rsidDel="00000000" w:rsidR="00000000" w:rsidRPr="00000000">
              <w:rPr>
                <w:u w:val="single"/>
                <w:rtl w:val="0"/>
              </w:rPr>
              <w:t xml:space="preserve">Primary key:</w:t>
            </w:r>
            <w:r w:rsidDel="00000000" w:rsidR="00000000" w:rsidRPr="00000000">
              <w:rPr>
                <w:rtl w:val="0"/>
              </w:rPr>
              <w:t xml:space="preserve"> id_place</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C5">
            <w:pPr>
              <w:jc w:val="center"/>
              <w:rPr>
                <w:b w:val="1"/>
              </w:rPr>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14:paraId="000001C6">
            <w:pPr>
              <w:rPr/>
            </w:pPr>
            <w:r w:rsidDel="00000000" w:rsidR="00000000" w:rsidRPr="00000000">
              <w:rPr>
                <w:rtl w:val="0"/>
              </w:rPr>
              <w:t xml:space="preserve">Employee</w:t>
            </w:r>
          </w:p>
        </w:tc>
        <w:tc>
          <w:tcPr>
            <w:tcMar>
              <w:top w:w="100.0" w:type="dxa"/>
              <w:left w:w="100.0" w:type="dxa"/>
              <w:bottom w:w="100.0" w:type="dxa"/>
              <w:right w:w="100.0" w:type="dxa"/>
            </w:tcMar>
          </w:tcPr>
          <w:p w:rsidR="00000000" w:rsidDel="00000000" w:rsidP="00000000" w:rsidRDefault="00000000" w:rsidRPr="00000000" w14:paraId="000001C7">
            <w:pPr>
              <w:jc w:val="left"/>
              <w:rPr/>
            </w:pPr>
            <w:r w:rsidDel="00000000" w:rsidR="00000000" w:rsidRPr="00000000">
              <w:rPr>
                <w:u w:val="single"/>
                <w:rtl w:val="0"/>
              </w:rPr>
              <w:t xml:space="preserve">Primary key:</w:t>
            </w:r>
            <w:r w:rsidDel="00000000" w:rsidR="00000000" w:rsidRPr="00000000">
              <w:rPr>
                <w:rtl w:val="0"/>
              </w:rPr>
              <w:t xml:space="preserve"> id_employee </w:t>
            </w:r>
          </w:p>
          <w:p w:rsidR="00000000" w:rsidDel="00000000" w:rsidP="00000000" w:rsidRDefault="00000000" w:rsidRPr="00000000" w14:paraId="000001C8">
            <w:pPr>
              <w:jc w:val="left"/>
              <w:rPr/>
            </w:pPr>
            <w:r w:rsidDel="00000000" w:rsidR="00000000" w:rsidRPr="00000000">
              <w:rPr>
                <w:u w:val="single"/>
                <w:rtl w:val="0"/>
              </w:rPr>
              <w:t xml:space="preserve">Foreign keys:</w:t>
            </w:r>
            <w:r w:rsidDel="00000000" w:rsidR="00000000" w:rsidRPr="00000000">
              <w:rPr>
                <w:rtl w:val="0"/>
              </w:rPr>
              <w:t xml:space="preserve"> </w:t>
            </w:r>
          </w:p>
          <w:p w:rsidR="00000000" w:rsidDel="00000000" w:rsidP="00000000" w:rsidRDefault="00000000" w:rsidRPr="00000000" w14:paraId="000001C9">
            <w:pPr>
              <w:jc w:val="left"/>
              <w:rPr/>
            </w:pPr>
            <w:r w:rsidDel="00000000" w:rsidR="00000000" w:rsidRPr="00000000">
              <w:rPr>
                <w:rtl w:val="0"/>
              </w:rPr>
              <w:t xml:space="preserve">id_account references SystemAccount(id_account), </w:t>
              <w:br w:type="textWrapping"/>
              <w:t xml:space="preserve">id_position references Position(id_position), </w:t>
              <w:br w:type="textWrapping"/>
              <w:t xml:space="preserve">id_agent references Agent(id_agent), respectively</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CA">
            <w:pPr>
              <w:jc w:val="center"/>
              <w:rPr>
                <w:b w:val="1"/>
              </w:rPr>
            </w:pPr>
            <w:r w:rsidDel="00000000" w:rsidR="00000000" w:rsidRPr="00000000">
              <w:rPr>
                <w:b w:val="1"/>
                <w:rtl w:val="0"/>
              </w:rPr>
              <w:t xml:space="preserve">11</w:t>
            </w:r>
          </w:p>
        </w:tc>
        <w:tc>
          <w:tcPr>
            <w:tcMar>
              <w:top w:w="100.0" w:type="dxa"/>
              <w:left w:w="100.0" w:type="dxa"/>
              <w:bottom w:w="100.0" w:type="dxa"/>
              <w:right w:w="100.0" w:type="dxa"/>
            </w:tcMar>
          </w:tcPr>
          <w:p w:rsidR="00000000" w:rsidDel="00000000" w:rsidP="00000000" w:rsidRDefault="00000000" w:rsidRPr="00000000" w14:paraId="000001CB">
            <w:pPr>
              <w:rPr/>
            </w:pPr>
            <w:r w:rsidDel="00000000" w:rsidR="00000000" w:rsidRPr="00000000">
              <w:rPr>
                <w:rtl w:val="0"/>
              </w:rPr>
              <w:t xml:space="preserve">Position</w:t>
            </w:r>
          </w:p>
        </w:tc>
        <w:tc>
          <w:tcPr>
            <w:tcMar>
              <w:top w:w="100.0" w:type="dxa"/>
              <w:left w:w="100.0" w:type="dxa"/>
              <w:bottom w:w="100.0" w:type="dxa"/>
              <w:right w:w="100.0" w:type="dxa"/>
            </w:tcMar>
          </w:tcPr>
          <w:p w:rsidR="00000000" w:rsidDel="00000000" w:rsidP="00000000" w:rsidRDefault="00000000" w:rsidRPr="00000000" w14:paraId="000001CC">
            <w:pPr>
              <w:jc w:val="left"/>
              <w:rPr/>
            </w:pPr>
            <w:r w:rsidDel="00000000" w:rsidR="00000000" w:rsidRPr="00000000">
              <w:rPr>
                <w:u w:val="single"/>
                <w:rtl w:val="0"/>
              </w:rPr>
              <w:t xml:space="preserve">Primary key:</w:t>
            </w:r>
            <w:r w:rsidDel="00000000" w:rsidR="00000000" w:rsidRPr="00000000">
              <w:rPr>
                <w:rtl w:val="0"/>
              </w:rPr>
              <w:t xml:space="preserve"> id_position</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CD">
            <w:pPr>
              <w:jc w:val="center"/>
              <w:rPr>
                <w:b w:val="1"/>
              </w:rPr>
            </w:pPr>
            <w:r w:rsidDel="00000000" w:rsidR="00000000" w:rsidRPr="00000000">
              <w:rPr>
                <w:b w:val="1"/>
                <w:rtl w:val="0"/>
              </w:rPr>
              <w:t xml:space="preserve">12</w:t>
            </w:r>
          </w:p>
        </w:tc>
        <w:tc>
          <w:tcPr>
            <w:tcMar>
              <w:top w:w="100.0" w:type="dxa"/>
              <w:left w:w="100.0" w:type="dxa"/>
              <w:bottom w:w="100.0" w:type="dxa"/>
              <w:right w:w="100.0" w:type="dxa"/>
            </w:tcMar>
          </w:tcPr>
          <w:p w:rsidR="00000000" w:rsidDel="00000000" w:rsidP="00000000" w:rsidRDefault="00000000" w:rsidRPr="00000000" w14:paraId="000001CE">
            <w:pPr>
              <w:rPr/>
            </w:pPr>
            <w:r w:rsidDel="00000000" w:rsidR="00000000" w:rsidRPr="00000000">
              <w:rPr>
                <w:rtl w:val="0"/>
              </w:rPr>
              <w:t xml:space="preserve">Privilege</w:t>
            </w:r>
          </w:p>
        </w:tc>
        <w:tc>
          <w:tcPr>
            <w:tcMar>
              <w:top w:w="100.0" w:type="dxa"/>
              <w:left w:w="100.0" w:type="dxa"/>
              <w:bottom w:w="100.0" w:type="dxa"/>
              <w:right w:w="100.0" w:type="dxa"/>
            </w:tcMar>
          </w:tcPr>
          <w:p w:rsidR="00000000" w:rsidDel="00000000" w:rsidP="00000000" w:rsidRDefault="00000000" w:rsidRPr="00000000" w14:paraId="000001CF">
            <w:pPr>
              <w:jc w:val="left"/>
              <w:rPr/>
            </w:pPr>
            <w:r w:rsidDel="00000000" w:rsidR="00000000" w:rsidRPr="00000000">
              <w:rPr>
                <w:u w:val="single"/>
                <w:rtl w:val="0"/>
              </w:rPr>
              <w:t xml:space="preserve">Primary key:</w:t>
            </w:r>
            <w:r w:rsidDel="00000000" w:rsidR="00000000" w:rsidRPr="00000000">
              <w:rPr>
                <w:rtl w:val="0"/>
              </w:rPr>
              <w:t xml:space="preserve"> id_privilege</w:t>
            </w:r>
          </w:p>
          <w:p w:rsidR="00000000" w:rsidDel="00000000" w:rsidP="00000000" w:rsidRDefault="00000000" w:rsidRPr="00000000" w14:paraId="000001D0">
            <w:pPr>
              <w:jc w:val="left"/>
              <w:rPr/>
            </w:pPr>
            <w:r w:rsidDel="00000000" w:rsidR="00000000" w:rsidRPr="00000000">
              <w:rPr>
                <w:u w:val="single"/>
                <w:rtl w:val="0"/>
              </w:rPr>
              <w:t xml:space="preserve">Foreign key:</w:t>
            </w:r>
            <w:r w:rsidDel="00000000" w:rsidR="00000000" w:rsidRPr="00000000">
              <w:rPr>
                <w:rtl w:val="0"/>
              </w:rPr>
            </w:r>
          </w:p>
          <w:p w:rsidR="00000000" w:rsidDel="00000000" w:rsidP="00000000" w:rsidRDefault="00000000" w:rsidRPr="00000000" w14:paraId="000001D1">
            <w:pPr>
              <w:jc w:val="left"/>
              <w:rPr/>
            </w:pPr>
            <w:r w:rsidDel="00000000" w:rsidR="00000000" w:rsidRPr="00000000">
              <w:rPr>
                <w:rtl w:val="0"/>
              </w:rPr>
              <w:t xml:space="preserve">id_position references Position(id_position)</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D2">
            <w:pPr>
              <w:jc w:val="center"/>
              <w:rPr>
                <w:b w:val="1"/>
              </w:rPr>
            </w:pP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rtl w:val="0"/>
              </w:rPr>
              <w:t xml:space="preserve">SystemAccount</w:t>
            </w:r>
          </w:p>
        </w:tc>
        <w:tc>
          <w:tcPr>
            <w:tcMar>
              <w:top w:w="100.0" w:type="dxa"/>
              <w:left w:w="100.0" w:type="dxa"/>
              <w:bottom w:w="100.0" w:type="dxa"/>
              <w:right w:w="100.0" w:type="dxa"/>
            </w:tcMar>
          </w:tcPr>
          <w:p w:rsidR="00000000" w:rsidDel="00000000" w:rsidP="00000000" w:rsidRDefault="00000000" w:rsidRPr="00000000" w14:paraId="000001D4">
            <w:pPr>
              <w:jc w:val="left"/>
              <w:rPr/>
            </w:pPr>
            <w:r w:rsidDel="00000000" w:rsidR="00000000" w:rsidRPr="00000000">
              <w:rPr>
                <w:u w:val="single"/>
                <w:rtl w:val="0"/>
              </w:rPr>
              <w:t xml:space="preserve">Primary key:</w:t>
            </w:r>
            <w:r w:rsidDel="00000000" w:rsidR="00000000" w:rsidRPr="00000000">
              <w:rPr>
                <w:rtl w:val="0"/>
              </w:rPr>
              <w:t xml:space="preserve"> id_account</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D5">
            <w:pPr>
              <w:jc w:val="center"/>
              <w:rPr>
                <w:b w:val="1"/>
              </w:rP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Ticket</w:t>
            </w:r>
          </w:p>
        </w:tc>
        <w:tc>
          <w:tcPr>
            <w:tcMar>
              <w:top w:w="100.0" w:type="dxa"/>
              <w:left w:w="100.0" w:type="dxa"/>
              <w:bottom w:w="100.0" w:type="dxa"/>
              <w:right w:w="100.0" w:type="dxa"/>
            </w:tcMar>
          </w:tcPr>
          <w:p w:rsidR="00000000" w:rsidDel="00000000" w:rsidP="00000000" w:rsidRDefault="00000000" w:rsidRPr="00000000" w14:paraId="000001D7">
            <w:pPr>
              <w:jc w:val="left"/>
              <w:rPr/>
            </w:pPr>
            <w:r w:rsidDel="00000000" w:rsidR="00000000" w:rsidRPr="00000000">
              <w:rPr>
                <w:u w:val="single"/>
                <w:rtl w:val="0"/>
              </w:rPr>
              <w:t xml:space="preserve">Primary key:</w:t>
            </w:r>
            <w:r w:rsidDel="00000000" w:rsidR="00000000" w:rsidRPr="00000000">
              <w:rPr>
                <w:rtl w:val="0"/>
              </w:rPr>
              <w:t xml:space="preserve"> id_ticket</w:t>
            </w:r>
          </w:p>
          <w:p w:rsidR="00000000" w:rsidDel="00000000" w:rsidP="00000000" w:rsidRDefault="00000000" w:rsidRPr="00000000" w14:paraId="000001D8">
            <w:pPr>
              <w:jc w:val="left"/>
              <w:rPr/>
            </w:pPr>
            <w:r w:rsidDel="00000000" w:rsidR="00000000" w:rsidRPr="00000000">
              <w:rPr>
                <w:u w:val="single"/>
                <w:rtl w:val="0"/>
              </w:rPr>
              <w:t xml:space="preserve">Foreign key:</w:t>
            </w:r>
            <w:r w:rsidDel="00000000" w:rsidR="00000000" w:rsidRPr="00000000">
              <w:rPr>
                <w:rtl w:val="0"/>
              </w:rPr>
            </w:r>
          </w:p>
          <w:p w:rsidR="00000000" w:rsidDel="00000000" w:rsidP="00000000" w:rsidRDefault="00000000" w:rsidRPr="00000000" w14:paraId="000001D9">
            <w:pPr>
              <w:jc w:val="left"/>
              <w:rPr/>
            </w:pPr>
            <w:r w:rsidDel="00000000" w:rsidR="00000000" w:rsidRPr="00000000">
              <w:rPr>
                <w:rtl w:val="0"/>
              </w:rPr>
              <w:t xml:space="preserve">id_trip references Trip(id_trip)</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DA">
            <w:pPr>
              <w:jc w:val="center"/>
              <w:rPr>
                <w:b w:val="1"/>
              </w:rPr>
            </w:pPr>
            <w:r w:rsidDel="00000000" w:rsidR="00000000" w:rsidRPr="00000000">
              <w:rPr>
                <w:b w:val="1"/>
                <w:rtl w:val="0"/>
              </w:rPr>
              <w:t xml:space="preserve">15</w:t>
            </w:r>
          </w:p>
        </w:tc>
        <w:tc>
          <w:tcPr>
            <w:tcMar>
              <w:top w:w="100.0" w:type="dxa"/>
              <w:left w:w="100.0" w:type="dxa"/>
              <w:bottom w:w="100.0" w:type="dxa"/>
              <w:right w:w="100.0" w:type="dxa"/>
            </w:tcMar>
          </w:tcPr>
          <w:p w:rsidR="00000000" w:rsidDel="00000000" w:rsidP="00000000" w:rsidRDefault="00000000" w:rsidRPr="00000000" w14:paraId="000001DB">
            <w:pPr>
              <w:rPr/>
            </w:pPr>
            <w:r w:rsidDel="00000000" w:rsidR="00000000" w:rsidRPr="00000000">
              <w:rPr>
                <w:rtl w:val="0"/>
              </w:rPr>
              <w:t xml:space="preserve">Event</w:t>
            </w:r>
          </w:p>
        </w:tc>
        <w:tc>
          <w:tcPr>
            <w:tcMar>
              <w:top w:w="100.0" w:type="dxa"/>
              <w:left w:w="100.0" w:type="dxa"/>
              <w:bottom w:w="100.0" w:type="dxa"/>
              <w:right w:w="100.0" w:type="dxa"/>
            </w:tcMar>
          </w:tcPr>
          <w:p w:rsidR="00000000" w:rsidDel="00000000" w:rsidP="00000000" w:rsidRDefault="00000000" w:rsidRPr="00000000" w14:paraId="000001DC">
            <w:pPr>
              <w:jc w:val="left"/>
              <w:rPr/>
            </w:pPr>
            <w:r w:rsidDel="00000000" w:rsidR="00000000" w:rsidRPr="00000000">
              <w:rPr>
                <w:rtl w:val="0"/>
              </w:rPr>
              <w:t xml:space="preserve">No constraints</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DD">
            <w:pPr>
              <w:jc w:val="center"/>
              <w:rPr>
                <w:b w:val="1"/>
              </w:rPr>
            </w:pPr>
            <w:r w:rsidDel="00000000" w:rsidR="00000000" w:rsidRPr="00000000">
              <w:rPr>
                <w:b w:val="1"/>
                <w:rtl w:val="0"/>
              </w:rPr>
              <w:t xml:space="preserve">16</w:t>
            </w:r>
          </w:p>
        </w:tc>
        <w:tc>
          <w:tcPr>
            <w:tcMar>
              <w:top w:w="100.0" w:type="dxa"/>
              <w:left w:w="100.0" w:type="dxa"/>
              <w:bottom w:w="100.0" w:type="dxa"/>
              <w:right w:w="100.0" w:type="dxa"/>
            </w:tcMar>
          </w:tcPr>
          <w:p w:rsidR="00000000" w:rsidDel="00000000" w:rsidP="00000000" w:rsidRDefault="00000000" w:rsidRPr="00000000" w14:paraId="000001DE">
            <w:pPr>
              <w:rPr/>
            </w:pPr>
            <w:r w:rsidDel="00000000" w:rsidR="00000000" w:rsidRPr="00000000">
              <w:rPr>
                <w:rtl w:val="0"/>
              </w:rPr>
              <w:t xml:space="preserve">Refund</w:t>
            </w:r>
          </w:p>
        </w:tc>
        <w:tc>
          <w:tcPr>
            <w:tcMar>
              <w:top w:w="100.0" w:type="dxa"/>
              <w:left w:w="100.0" w:type="dxa"/>
              <w:bottom w:w="100.0" w:type="dxa"/>
              <w:right w:w="100.0" w:type="dxa"/>
            </w:tcMar>
          </w:tcPr>
          <w:p w:rsidR="00000000" w:rsidDel="00000000" w:rsidP="00000000" w:rsidRDefault="00000000" w:rsidRPr="00000000" w14:paraId="000001DF">
            <w:pPr>
              <w:jc w:val="left"/>
              <w:rPr/>
            </w:pPr>
            <w:r w:rsidDel="00000000" w:rsidR="00000000" w:rsidRPr="00000000">
              <w:rPr>
                <w:rtl w:val="0"/>
              </w:rPr>
              <w:t xml:space="preserve">No constraints</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E0">
            <w:pPr>
              <w:jc w:val="center"/>
              <w:rPr>
                <w:b w:val="1"/>
              </w:rPr>
            </w:pPr>
            <w:r w:rsidDel="00000000" w:rsidR="00000000" w:rsidRPr="00000000">
              <w:rPr>
                <w:b w:val="1"/>
                <w:rtl w:val="0"/>
              </w:rPr>
              <w:t xml:space="preserve">17</w:t>
            </w:r>
          </w:p>
        </w:tc>
        <w:tc>
          <w:tcP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Passenger</w:t>
            </w:r>
          </w:p>
        </w:tc>
        <w:tc>
          <w:tcPr>
            <w:tcMar>
              <w:top w:w="100.0" w:type="dxa"/>
              <w:left w:w="100.0" w:type="dxa"/>
              <w:bottom w:w="100.0" w:type="dxa"/>
              <w:right w:w="100.0" w:type="dxa"/>
            </w:tcMar>
          </w:tcPr>
          <w:p w:rsidR="00000000" w:rsidDel="00000000" w:rsidP="00000000" w:rsidRDefault="00000000" w:rsidRPr="00000000" w14:paraId="000001E2">
            <w:pPr>
              <w:jc w:val="left"/>
              <w:rPr/>
            </w:pPr>
            <w:r w:rsidDel="00000000" w:rsidR="00000000" w:rsidRPr="00000000">
              <w:rPr>
                <w:u w:val="single"/>
                <w:rtl w:val="0"/>
              </w:rPr>
              <w:t xml:space="preserve">Primary key:</w:t>
            </w:r>
            <w:r w:rsidDel="00000000" w:rsidR="00000000" w:rsidRPr="00000000">
              <w:rPr>
                <w:rtl w:val="0"/>
              </w:rPr>
              <w:t xml:space="preserve"> id_passenger</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E3">
            <w:pPr>
              <w:jc w:val="center"/>
              <w:rPr>
                <w:b w:val="1"/>
              </w:rPr>
            </w:pPr>
            <w:r w:rsidDel="00000000" w:rsidR="00000000" w:rsidRPr="00000000">
              <w:rPr>
                <w:b w:val="1"/>
                <w:rtl w:val="0"/>
              </w:rPr>
              <w:t xml:space="preserve">18</w:t>
            </w:r>
          </w:p>
        </w:tc>
        <w:tc>
          <w:tcPr>
            <w:tcMar>
              <w:top w:w="100.0" w:type="dxa"/>
              <w:left w:w="100.0" w:type="dxa"/>
              <w:bottom w:w="100.0" w:type="dxa"/>
              <w:right w:w="100.0" w:type="dxa"/>
            </w:tcMar>
          </w:tcPr>
          <w:p w:rsidR="00000000" w:rsidDel="00000000" w:rsidP="00000000" w:rsidRDefault="00000000" w:rsidRPr="00000000" w14:paraId="000001E4">
            <w:pPr>
              <w:rPr/>
            </w:pPr>
            <w:r w:rsidDel="00000000" w:rsidR="00000000" w:rsidRPr="00000000">
              <w:rPr>
                <w:rtl w:val="0"/>
              </w:rPr>
              <w:t xml:space="preserve">Booking</w:t>
            </w:r>
          </w:p>
        </w:tc>
        <w:tc>
          <w:tcPr>
            <w:tcMar>
              <w:top w:w="100.0" w:type="dxa"/>
              <w:left w:w="100.0" w:type="dxa"/>
              <w:bottom w:w="100.0" w:type="dxa"/>
              <w:right w:w="100.0" w:type="dxa"/>
            </w:tcMar>
          </w:tcPr>
          <w:p w:rsidR="00000000" w:rsidDel="00000000" w:rsidP="00000000" w:rsidRDefault="00000000" w:rsidRPr="00000000" w14:paraId="000001E5">
            <w:pPr>
              <w:jc w:val="left"/>
              <w:rPr/>
            </w:pPr>
            <w:r w:rsidDel="00000000" w:rsidR="00000000" w:rsidRPr="00000000">
              <w:rPr>
                <w:u w:val="single"/>
                <w:rtl w:val="0"/>
              </w:rPr>
              <w:t xml:space="preserve">Primary key:</w:t>
            </w:r>
            <w:r w:rsidDel="00000000" w:rsidR="00000000" w:rsidRPr="00000000">
              <w:rPr>
                <w:rtl w:val="0"/>
              </w:rPr>
              <w:t xml:space="preserve"> id_booking</w:t>
            </w:r>
          </w:p>
          <w:p w:rsidR="00000000" w:rsidDel="00000000" w:rsidP="00000000" w:rsidRDefault="00000000" w:rsidRPr="00000000" w14:paraId="000001E6">
            <w:pPr>
              <w:jc w:val="left"/>
              <w:rPr/>
            </w:pPr>
            <w:r w:rsidDel="00000000" w:rsidR="00000000" w:rsidRPr="00000000">
              <w:rPr>
                <w:u w:val="single"/>
                <w:rtl w:val="0"/>
              </w:rPr>
              <w:t xml:space="preserve">Foreign keys:</w:t>
            </w:r>
            <w:r w:rsidDel="00000000" w:rsidR="00000000" w:rsidRPr="00000000">
              <w:rPr>
                <w:rtl w:val="0"/>
              </w:rPr>
              <w:t xml:space="preserve"> </w:t>
            </w:r>
          </w:p>
          <w:p w:rsidR="00000000" w:rsidDel="00000000" w:rsidP="00000000" w:rsidRDefault="00000000" w:rsidRPr="00000000" w14:paraId="000001E7">
            <w:pPr>
              <w:jc w:val="left"/>
              <w:rPr/>
            </w:pPr>
            <w:r w:rsidDel="00000000" w:rsidR="00000000" w:rsidRPr="00000000">
              <w:rPr>
                <w:rtl w:val="0"/>
              </w:rPr>
              <w:t xml:space="preserve">id_ticket references Ticket(id_ticket), </w:t>
              <w:br w:type="textWrapping"/>
              <w:t xml:space="preserve">id_passenger references Passenger(id_passenger), </w:t>
              <w:br w:type="textWrapping"/>
              <w:t xml:space="preserve">id_employee references Employee(id_employee), respectively</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E8">
            <w:pPr>
              <w:jc w:val="center"/>
              <w:rPr>
                <w:b w:val="1"/>
              </w:rPr>
            </w:pPr>
            <w:r w:rsidDel="00000000" w:rsidR="00000000" w:rsidRPr="00000000">
              <w:rPr>
                <w:b w:val="1"/>
                <w:rtl w:val="0"/>
              </w:rPr>
              <w:t xml:space="preserve">19</w:t>
            </w:r>
          </w:p>
        </w:tc>
        <w:tc>
          <w:tcPr>
            <w:tcMar>
              <w:top w:w="100.0" w:type="dxa"/>
              <w:left w:w="100.0" w:type="dxa"/>
              <w:bottom w:w="100.0" w:type="dxa"/>
              <w:right w:w="100.0" w:type="dxa"/>
            </w:tcMar>
          </w:tcPr>
          <w:p w:rsidR="00000000" w:rsidDel="00000000" w:rsidP="00000000" w:rsidRDefault="00000000" w:rsidRPr="00000000" w14:paraId="000001E9">
            <w:pPr>
              <w:rPr/>
            </w:pPr>
            <w:r w:rsidDel="00000000" w:rsidR="00000000" w:rsidRPr="00000000">
              <w:rPr>
                <w:rtl w:val="0"/>
              </w:rPr>
              <w:t xml:space="preserve">Package</w:t>
            </w:r>
          </w:p>
        </w:tc>
        <w:tc>
          <w:tcPr>
            <w:tcMar>
              <w:top w:w="100.0" w:type="dxa"/>
              <w:left w:w="100.0" w:type="dxa"/>
              <w:bottom w:w="100.0" w:type="dxa"/>
              <w:right w:w="100.0" w:type="dxa"/>
            </w:tcMar>
          </w:tcPr>
          <w:p w:rsidR="00000000" w:rsidDel="00000000" w:rsidP="00000000" w:rsidRDefault="00000000" w:rsidRPr="00000000" w14:paraId="000001EA">
            <w:pPr>
              <w:jc w:val="left"/>
              <w:rPr/>
            </w:pPr>
            <w:r w:rsidDel="00000000" w:rsidR="00000000" w:rsidRPr="00000000">
              <w:rPr>
                <w:u w:val="single"/>
                <w:rtl w:val="0"/>
              </w:rPr>
              <w:t xml:space="preserve">Primary key:</w:t>
            </w:r>
            <w:r w:rsidDel="00000000" w:rsidR="00000000" w:rsidRPr="00000000">
              <w:rPr>
                <w:rtl w:val="0"/>
              </w:rPr>
              <w:t xml:space="preserve"> id_package</w:t>
            </w:r>
          </w:p>
          <w:p w:rsidR="00000000" w:rsidDel="00000000" w:rsidP="00000000" w:rsidRDefault="00000000" w:rsidRPr="00000000" w14:paraId="000001EB">
            <w:pPr>
              <w:jc w:val="left"/>
              <w:rPr/>
            </w:pPr>
            <w:r w:rsidDel="00000000" w:rsidR="00000000" w:rsidRPr="00000000">
              <w:rPr>
                <w:u w:val="single"/>
                <w:rtl w:val="0"/>
              </w:rPr>
              <w:t xml:space="preserve">Foreign keys:</w:t>
            </w:r>
            <w:r w:rsidDel="00000000" w:rsidR="00000000" w:rsidRPr="00000000">
              <w:rPr>
                <w:rtl w:val="0"/>
              </w:rPr>
              <w:t xml:space="preserve"> </w:t>
            </w:r>
          </w:p>
          <w:p w:rsidR="00000000" w:rsidDel="00000000" w:rsidP="00000000" w:rsidRDefault="00000000" w:rsidRPr="00000000" w14:paraId="000001EC">
            <w:pPr>
              <w:jc w:val="left"/>
              <w:rPr/>
            </w:pPr>
            <w:r w:rsidDel="00000000" w:rsidR="00000000" w:rsidRPr="00000000">
              <w:rPr>
                <w:rtl w:val="0"/>
              </w:rPr>
              <w:t xml:space="preserve">id_route references Route(id_route), </w:t>
              <w:br w:type="textWrapping"/>
              <w:t xml:space="preserve">id_trip references Trip(id_trip), respectively</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ED">
            <w:pPr>
              <w:jc w:val="center"/>
              <w:rPr>
                <w:b w:val="1"/>
              </w:rPr>
            </w:pPr>
            <w:r w:rsidDel="00000000" w:rsidR="00000000" w:rsidRPr="00000000">
              <w:rPr>
                <w:b w:val="1"/>
                <w:rtl w:val="0"/>
              </w:rPr>
              <w:t xml:space="preserve">20</w:t>
            </w:r>
          </w:p>
        </w:tc>
        <w:tc>
          <w:tcPr>
            <w:tcMar>
              <w:top w:w="100.0" w:type="dxa"/>
              <w:left w:w="100.0" w:type="dxa"/>
              <w:bottom w:w="100.0" w:type="dxa"/>
              <w:right w:w="100.0" w:type="dxa"/>
            </w:tcMar>
          </w:tcPr>
          <w:p w:rsidR="00000000" w:rsidDel="00000000" w:rsidP="00000000" w:rsidRDefault="00000000" w:rsidRPr="00000000" w14:paraId="000001EE">
            <w:pPr>
              <w:rPr/>
            </w:pPr>
            <w:r w:rsidDel="00000000" w:rsidR="00000000" w:rsidRPr="00000000">
              <w:rPr>
                <w:rtl w:val="0"/>
              </w:rPr>
              <w:t xml:space="preserve">PackagePricePolicy</w:t>
            </w:r>
          </w:p>
        </w:tc>
        <w:tc>
          <w:tcPr>
            <w:tcMar>
              <w:top w:w="100.0" w:type="dxa"/>
              <w:left w:w="100.0" w:type="dxa"/>
              <w:bottom w:w="100.0" w:type="dxa"/>
              <w:right w:w="100.0" w:type="dxa"/>
            </w:tcMar>
          </w:tcPr>
          <w:p w:rsidR="00000000" w:rsidDel="00000000" w:rsidP="00000000" w:rsidRDefault="00000000" w:rsidRPr="00000000" w14:paraId="000001EF">
            <w:pPr>
              <w:jc w:val="left"/>
              <w:rPr/>
            </w:pPr>
            <w:r w:rsidDel="00000000" w:rsidR="00000000" w:rsidRPr="00000000">
              <w:rPr>
                <w:u w:val="single"/>
                <w:rtl w:val="0"/>
              </w:rPr>
              <w:t xml:space="preserve">Primary key:</w:t>
            </w:r>
            <w:r w:rsidDel="00000000" w:rsidR="00000000" w:rsidRPr="00000000">
              <w:rPr>
                <w:rtl w:val="0"/>
              </w:rPr>
              <w:t xml:space="preserve"> id_policy</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F0">
            <w:pPr>
              <w:jc w:val="center"/>
              <w:rPr>
                <w:b w:val="1"/>
              </w:rPr>
            </w:pPr>
            <w:r w:rsidDel="00000000" w:rsidR="00000000" w:rsidRPr="00000000">
              <w:rPr>
                <w:b w:val="1"/>
                <w:rtl w:val="0"/>
              </w:rPr>
              <w:t xml:space="preserve">21</w:t>
            </w:r>
          </w:p>
        </w:tc>
        <w:tc>
          <w:tcPr>
            <w:tcMar>
              <w:top w:w="100.0" w:type="dxa"/>
              <w:left w:w="100.0" w:type="dxa"/>
              <w:bottom w:w="100.0" w:type="dxa"/>
              <w:right w:w="100.0" w:type="dxa"/>
            </w:tcMar>
          </w:tcPr>
          <w:p w:rsidR="00000000" w:rsidDel="00000000" w:rsidP="00000000" w:rsidRDefault="00000000" w:rsidRPr="00000000" w14:paraId="000001F1">
            <w:pPr>
              <w:rPr/>
            </w:pPr>
            <w:r w:rsidDel="00000000" w:rsidR="00000000" w:rsidRPr="00000000">
              <w:rPr>
                <w:rtl w:val="0"/>
              </w:rPr>
              <w:t xml:space="preserve">AgentAndTrip</w:t>
            </w:r>
          </w:p>
        </w:tc>
        <w:tc>
          <w:tcPr>
            <w:tcMar>
              <w:top w:w="100.0" w:type="dxa"/>
              <w:left w:w="100.0" w:type="dxa"/>
              <w:bottom w:w="100.0" w:type="dxa"/>
              <w:right w:w="100.0" w:type="dxa"/>
            </w:tcMar>
          </w:tcPr>
          <w:p w:rsidR="00000000" w:rsidDel="00000000" w:rsidP="00000000" w:rsidRDefault="00000000" w:rsidRPr="00000000" w14:paraId="000001F2">
            <w:pPr>
              <w:jc w:val="left"/>
              <w:rPr/>
            </w:pPr>
            <w:r w:rsidDel="00000000" w:rsidR="00000000" w:rsidRPr="00000000">
              <w:rPr>
                <w:u w:val="single"/>
                <w:rtl w:val="0"/>
              </w:rPr>
              <w:t xml:space="preserve">Primary key:</w:t>
            </w:r>
            <w:r w:rsidDel="00000000" w:rsidR="00000000" w:rsidRPr="00000000">
              <w:rPr>
                <w:rtl w:val="0"/>
              </w:rPr>
              <w:t xml:space="preserve"> id_agent, id_trip</w:t>
            </w:r>
          </w:p>
          <w:p w:rsidR="00000000" w:rsidDel="00000000" w:rsidP="00000000" w:rsidRDefault="00000000" w:rsidRPr="00000000" w14:paraId="000001F3">
            <w:pPr>
              <w:jc w:val="left"/>
              <w:rPr/>
            </w:pPr>
            <w:r w:rsidDel="00000000" w:rsidR="00000000" w:rsidRPr="00000000">
              <w:rPr>
                <w:u w:val="single"/>
                <w:rtl w:val="0"/>
              </w:rPr>
              <w:t xml:space="preserve">Foreign key</w:t>
            </w:r>
            <w:r w:rsidDel="00000000" w:rsidR="00000000" w:rsidRPr="00000000">
              <w:rPr>
                <w:rtl w:val="0"/>
              </w:rPr>
              <w:t xml:space="preserve">: id_agent references Agent(id_agent), id_trip references Trip(id_trip)</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F4">
            <w:pPr>
              <w:jc w:val="center"/>
              <w:rPr>
                <w:b w:val="1"/>
              </w:rPr>
            </w:pPr>
            <w:r w:rsidDel="00000000" w:rsidR="00000000" w:rsidRPr="00000000">
              <w:rPr>
                <w:b w:val="1"/>
                <w:rtl w:val="0"/>
              </w:rPr>
              <w:t xml:space="preserve">22</w:t>
            </w:r>
          </w:p>
        </w:tc>
        <w:tc>
          <w:tcPr>
            <w:tcMar>
              <w:top w:w="100.0" w:type="dxa"/>
              <w:left w:w="100.0" w:type="dxa"/>
              <w:bottom w:w="100.0" w:type="dxa"/>
              <w:right w:w="100.0" w:type="dxa"/>
            </w:tcMar>
          </w:tcPr>
          <w:p w:rsidR="00000000" w:rsidDel="00000000" w:rsidP="00000000" w:rsidRDefault="00000000" w:rsidRPr="00000000" w14:paraId="000001F5">
            <w:pPr>
              <w:rPr/>
            </w:pPr>
            <w:r w:rsidDel="00000000" w:rsidR="00000000" w:rsidRPr="00000000">
              <w:rPr>
                <w:rtl w:val="0"/>
              </w:rPr>
              <w:t xml:space="preserve">AgentAndEvent</w:t>
            </w:r>
          </w:p>
        </w:tc>
        <w:tc>
          <w:tcPr>
            <w:tcMar>
              <w:top w:w="100.0" w:type="dxa"/>
              <w:left w:w="100.0" w:type="dxa"/>
              <w:bottom w:w="100.0" w:type="dxa"/>
              <w:right w:w="100.0" w:type="dxa"/>
            </w:tcMar>
          </w:tcPr>
          <w:p w:rsidR="00000000" w:rsidDel="00000000" w:rsidP="00000000" w:rsidRDefault="00000000" w:rsidRPr="00000000" w14:paraId="000001F6">
            <w:pPr>
              <w:jc w:val="left"/>
              <w:rPr/>
            </w:pPr>
            <w:r w:rsidDel="00000000" w:rsidR="00000000" w:rsidRPr="00000000">
              <w:rPr>
                <w:u w:val="single"/>
                <w:rtl w:val="0"/>
              </w:rPr>
              <w:t xml:space="preserve">Primary key: </w:t>
            </w:r>
            <w:r w:rsidDel="00000000" w:rsidR="00000000" w:rsidRPr="00000000">
              <w:rPr>
                <w:rtl w:val="0"/>
              </w:rPr>
              <w:t xml:space="preserve">id_agent, id_event</w:t>
            </w:r>
          </w:p>
          <w:p w:rsidR="00000000" w:rsidDel="00000000" w:rsidP="00000000" w:rsidRDefault="00000000" w:rsidRPr="00000000" w14:paraId="000001F7">
            <w:pPr>
              <w:jc w:val="left"/>
              <w:rPr/>
            </w:pPr>
            <w:r w:rsidDel="00000000" w:rsidR="00000000" w:rsidRPr="00000000">
              <w:rPr>
                <w:rtl w:val="0"/>
              </w:rPr>
              <w:t xml:space="preserve">Foreign key: id_agent references Agent(id_agent)</w:t>
            </w:r>
          </w:p>
          <w:p w:rsidR="00000000" w:rsidDel="00000000" w:rsidP="00000000" w:rsidRDefault="00000000" w:rsidRPr="00000000" w14:paraId="000001F8">
            <w:pPr>
              <w:jc w:val="left"/>
              <w:rPr/>
            </w:pPr>
            <w:r w:rsidDel="00000000" w:rsidR="00000000" w:rsidRPr="00000000">
              <w:rPr>
                <w:rtl w:val="0"/>
              </w:rPr>
              <w:t xml:space="preserve">id_event references Event(id_event)</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F9">
            <w:pPr>
              <w:jc w:val="center"/>
              <w:rPr>
                <w:b w:val="1"/>
              </w:rPr>
            </w:pPr>
            <w:r w:rsidDel="00000000" w:rsidR="00000000" w:rsidRPr="00000000">
              <w:rPr>
                <w:b w:val="1"/>
                <w:rtl w:val="0"/>
              </w:rPr>
              <w:t xml:space="preserve">23</w:t>
            </w:r>
          </w:p>
        </w:tc>
        <w:tc>
          <w:tcPr>
            <w:tcMar>
              <w:top w:w="100.0" w:type="dxa"/>
              <w:left w:w="100.0" w:type="dxa"/>
              <w:bottom w:w="100.0" w:type="dxa"/>
              <w:right w:w="100.0" w:type="dxa"/>
            </w:tcMar>
          </w:tcPr>
          <w:p w:rsidR="00000000" w:rsidDel="00000000" w:rsidP="00000000" w:rsidRDefault="00000000" w:rsidRPr="00000000" w14:paraId="000001FA">
            <w:pPr>
              <w:rPr/>
            </w:pPr>
            <w:r w:rsidDel="00000000" w:rsidR="00000000" w:rsidRPr="00000000">
              <w:rPr>
                <w:rtl w:val="0"/>
              </w:rPr>
              <w:t xml:space="preserve">AgentAndRefund</w:t>
            </w:r>
          </w:p>
        </w:tc>
        <w:tc>
          <w:tcPr>
            <w:tcMar>
              <w:top w:w="100.0" w:type="dxa"/>
              <w:left w:w="100.0" w:type="dxa"/>
              <w:bottom w:w="100.0" w:type="dxa"/>
              <w:right w:w="100.0" w:type="dxa"/>
            </w:tcMar>
          </w:tcPr>
          <w:p w:rsidR="00000000" w:rsidDel="00000000" w:rsidP="00000000" w:rsidRDefault="00000000" w:rsidRPr="00000000" w14:paraId="000001FB">
            <w:pPr>
              <w:jc w:val="left"/>
              <w:rPr/>
            </w:pPr>
            <w:r w:rsidDel="00000000" w:rsidR="00000000" w:rsidRPr="00000000">
              <w:rPr>
                <w:u w:val="single"/>
                <w:rtl w:val="0"/>
              </w:rPr>
              <w:t xml:space="preserve">Primary key: </w:t>
            </w:r>
            <w:r w:rsidDel="00000000" w:rsidR="00000000" w:rsidRPr="00000000">
              <w:rPr>
                <w:rtl w:val="0"/>
              </w:rPr>
              <w:t xml:space="preserve">id_agent, id_refund</w:t>
            </w:r>
          </w:p>
          <w:p w:rsidR="00000000" w:rsidDel="00000000" w:rsidP="00000000" w:rsidRDefault="00000000" w:rsidRPr="00000000" w14:paraId="000001FC">
            <w:pPr>
              <w:jc w:val="left"/>
              <w:rPr/>
            </w:pPr>
            <w:r w:rsidDel="00000000" w:rsidR="00000000" w:rsidRPr="00000000">
              <w:rPr>
                <w:rtl w:val="0"/>
              </w:rPr>
              <w:t xml:space="preserve">Foreign key: id_agent references Agent(id_agent), id_refund references Refund(id_refund)</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1FD">
            <w:pPr>
              <w:jc w:val="center"/>
              <w:rPr>
                <w:b w:val="1"/>
              </w:rPr>
            </w:pPr>
            <w:r w:rsidDel="00000000" w:rsidR="00000000" w:rsidRPr="00000000">
              <w:rPr>
                <w:b w:val="1"/>
                <w:rtl w:val="0"/>
              </w:rPr>
              <w:t xml:space="preserve">24</w:t>
            </w:r>
          </w:p>
        </w:tc>
        <w:tc>
          <w:tcPr>
            <w:tcMar>
              <w:top w:w="100.0" w:type="dxa"/>
              <w:left w:w="100.0" w:type="dxa"/>
              <w:bottom w:w="100.0" w:type="dxa"/>
              <w:right w:w="100.0" w:type="dxa"/>
            </w:tcMar>
          </w:tcPr>
          <w:p w:rsidR="00000000" w:rsidDel="00000000" w:rsidP="00000000" w:rsidRDefault="00000000" w:rsidRPr="00000000" w14:paraId="000001FE">
            <w:pPr>
              <w:rPr/>
            </w:pPr>
            <w:r w:rsidDel="00000000" w:rsidR="00000000" w:rsidRPr="00000000">
              <w:rPr>
                <w:rtl w:val="0"/>
              </w:rPr>
              <w:t xml:space="preserve">AgentAndPPP</w:t>
            </w:r>
          </w:p>
        </w:tc>
        <w:tc>
          <w:tcPr>
            <w:tcMar>
              <w:top w:w="100.0" w:type="dxa"/>
              <w:left w:w="100.0" w:type="dxa"/>
              <w:bottom w:w="100.0" w:type="dxa"/>
              <w:right w:w="100.0" w:type="dxa"/>
            </w:tcMar>
          </w:tcPr>
          <w:p w:rsidR="00000000" w:rsidDel="00000000" w:rsidP="00000000" w:rsidRDefault="00000000" w:rsidRPr="00000000" w14:paraId="000001FF">
            <w:pPr>
              <w:jc w:val="left"/>
              <w:rPr/>
            </w:pPr>
            <w:r w:rsidDel="00000000" w:rsidR="00000000" w:rsidRPr="00000000">
              <w:rPr>
                <w:u w:val="single"/>
                <w:rtl w:val="0"/>
              </w:rPr>
              <w:t xml:space="preserve">Primary key:</w:t>
            </w:r>
            <w:r w:rsidDel="00000000" w:rsidR="00000000" w:rsidRPr="00000000">
              <w:rPr>
                <w:rtl w:val="0"/>
              </w:rPr>
              <w:t xml:space="preserve"> id_agent, id_ppp</w:t>
            </w:r>
          </w:p>
          <w:p w:rsidR="00000000" w:rsidDel="00000000" w:rsidP="00000000" w:rsidRDefault="00000000" w:rsidRPr="00000000" w14:paraId="00000200">
            <w:pPr>
              <w:jc w:val="left"/>
              <w:rPr/>
            </w:pPr>
            <w:r w:rsidDel="00000000" w:rsidR="00000000" w:rsidRPr="00000000">
              <w:rPr>
                <w:rtl w:val="0"/>
              </w:rPr>
              <w:t xml:space="preserve">Foreign key: id_agent references Agent(id_agent), id_ppp references PackagePricePolicy(id_policy)</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201">
            <w:pPr>
              <w:jc w:val="center"/>
              <w:rPr>
                <w:b w:val="1"/>
              </w:rPr>
            </w:pPr>
            <w:r w:rsidDel="00000000" w:rsidR="00000000" w:rsidRPr="00000000">
              <w:rPr>
                <w:b w:val="1"/>
                <w:rtl w:val="0"/>
              </w:rPr>
              <w:t xml:space="preserve">25</w:t>
            </w:r>
          </w:p>
        </w:tc>
        <w:tc>
          <w:tcPr>
            <w:tcMar>
              <w:top w:w="100.0" w:type="dxa"/>
              <w:left w:w="100.0" w:type="dxa"/>
              <w:bottom w:w="100.0" w:type="dxa"/>
              <w:right w:w="100.0" w:type="dxa"/>
            </w:tcMar>
          </w:tcPr>
          <w:p w:rsidR="00000000" w:rsidDel="00000000" w:rsidP="00000000" w:rsidRDefault="00000000" w:rsidRPr="00000000" w14:paraId="00000202">
            <w:pPr>
              <w:rPr/>
            </w:pPr>
            <w:r w:rsidDel="00000000" w:rsidR="00000000" w:rsidRPr="00000000">
              <w:rPr>
                <w:rtl w:val="0"/>
              </w:rPr>
              <w:t xml:space="preserve">BusRouteAndBusStation</w:t>
            </w:r>
          </w:p>
        </w:tc>
        <w:tc>
          <w:tcPr>
            <w:tcMar>
              <w:top w:w="100.0" w:type="dxa"/>
              <w:left w:w="100.0" w:type="dxa"/>
              <w:bottom w:w="100.0" w:type="dxa"/>
              <w:right w:w="100.0" w:type="dxa"/>
            </w:tcMar>
          </w:tcPr>
          <w:p w:rsidR="00000000" w:rsidDel="00000000" w:rsidP="00000000" w:rsidRDefault="00000000" w:rsidRPr="00000000" w14:paraId="00000203">
            <w:pPr>
              <w:jc w:val="left"/>
              <w:rPr/>
            </w:pPr>
            <w:r w:rsidDel="00000000" w:rsidR="00000000" w:rsidRPr="00000000">
              <w:rPr>
                <w:u w:val="single"/>
                <w:rtl w:val="0"/>
              </w:rPr>
              <w:t xml:space="preserve">Primary key:</w:t>
            </w:r>
            <w:r w:rsidDel="00000000" w:rsidR="00000000" w:rsidRPr="00000000">
              <w:rPr>
                <w:rtl w:val="0"/>
              </w:rPr>
              <w:t xml:space="preserve"> id_busRoute, id_busStation</w:t>
            </w:r>
          </w:p>
          <w:p w:rsidR="00000000" w:rsidDel="00000000" w:rsidP="00000000" w:rsidRDefault="00000000" w:rsidRPr="00000000" w14:paraId="00000204">
            <w:pPr>
              <w:jc w:val="left"/>
              <w:rPr/>
            </w:pPr>
            <w:r w:rsidDel="00000000" w:rsidR="00000000" w:rsidRPr="00000000">
              <w:rPr>
                <w:rtl w:val="0"/>
              </w:rPr>
              <w:t xml:space="preserve">Foreign key: id_busRoute references BusRoute(id_route), id_busStation references BusStation(id_busStation)</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205">
            <w:pPr>
              <w:jc w:val="center"/>
              <w:rPr>
                <w:b w:val="1"/>
              </w:rPr>
            </w:pPr>
            <w:r w:rsidDel="00000000" w:rsidR="00000000" w:rsidRPr="00000000">
              <w:rPr>
                <w:b w:val="1"/>
                <w:rtl w:val="0"/>
              </w:rPr>
              <w:t xml:space="preserve">26</w:t>
            </w:r>
          </w:p>
        </w:tc>
        <w:tc>
          <w:tcPr>
            <w:tcMar>
              <w:top w:w="100.0" w:type="dxa"/>
              <w:left w:w="100.0" w:type="dxa"/>
              <w:bottom w:w="100.0" w:type="dxa"/>
              <w:right w:w="100.0" w:type="dxa"/>
            </w:tcMar>
          </w:tcPr>
          <w:p w:rsidR="00000000" w:rsidDel="00000000" w:rsidP="00000000" w:rsidRDefault="00000000" w:rsidRPr="00000000" w14:paraId="00000206">
            <w:pPr>
              <w:rPr>
                <w:sz w:val="36"/>
                <w:szCs w:val="36"/>
              </w:rPr>
            </w:pPr>
            <w:r w:rsidDel="00000000" w:rsidR="00000000" w:rsidRPr="00000000">
              <w:rPr>
                <w:rtl w:val="0"/>
              </w:rPr>
              <w:t xml:space="preserve">EmployeeAndPosition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7">
            <w:pPr>
              <w:jc w:val="left"/>
              <w:rPr/>
            </w:pPr>
            <w:r w:rsidDel="00000000" w:rsidR="00000000" w:rsidRPr="00000000">
              <w:rPr>
                <w:u w:val="single"/>
                <w:rtl w:val="0"/>
              </w:rPr>
              <w:t xml:space="preserve">Primary key: </w:t>
            </w:r>
            <w:r w:rsidDel="00000000" w:rsidR="00000000" w:rsidRPr="00000000">
              <w:rPr>
                <w:rtl w:val="0"/>
              </w:rPr>
              <w:t xml:space="preserve">id_employee, id_postion</w:t>
            </w:r>
          </w:p>
          <w:p w:rsidR="00000000" w:rsidDel="00000000" w:rsidP="00000000" w:rsidRDefault="00000000" w:rsidRPr="00000000" w14:paraId="00000208">
            <w:pPr>
              <w:jc w:val="left"/>
              <w:rPr/>
            </w:pPr>
            <w:r w:rsidDel="00000000" w:rsidR="00000000" w:rsidRPr="00000000">
              <w:rPr>
                <w:rtl w:val="0"/>
              </w:rPr>
              <w:t xml:space="preserve">Foreign key: id_employee references Employee(id_employee), id_position references Position(id_position)</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209">
            <w:pPr>
              <w:jc w:val="center"/>
              <w:rPr>
                <w:b w:val="1"/>
              </w:rPr>
            </w:pPr>
            <w:r w:rsidDel="00000000" w:rsidR="00000000" w:rsidRPr="00000000">
              <w:rPr>
                <w:b w:val="1"/>
                <w:rtl w:val="0"/>
              </w:rPr>
              <w:t xml:space="preserve">27</w:t>
            </w:r>
          </w:p>
        </w:tc>
        <w:tc>
          <w:tcPr>
            <w:tcMar>
              <w:top w:w="100.0" w:type="dxa"/>
              <w:left w:w="100.0" w:type="dxa"/>
              <w:bottom w:w="100.0" w:type="dxa"/>
              <w:right w:w="100.0" w:type="dxa"/>
            </w:tcMar>
          </w:tcPr>
          <w:p w:rsidR="00000000" w:rsidDel="00000000" w:rsidP="00000000" w:rsidRDefault="00000000" w:rsidRPr="00000000" w14:paraId="0000020A">
            <w:pPr>
              <w:rPr/>
            </w:pPr>
            <w:r w:rsidDel="00000000" w:rsidR="00000000" w:rsidRPr="00000000">
              <w:rPr>
                <w:rtl w:val="0"/>
              </w:rPr>
              <w:t xml:space="preserve">EmployeeAndTicket</w:t>
            </w:r>
          </w:p>
        </w:tc>
        <w:tc>
          <w:tcPr>
            <w:tcMar>
              <w:top w:w="100.0" w:type="dxa"/>
              <w:left w:w="100.0" w:type="dxa"/>
              <w:bottom w:w="100.0" w:type="dxa"/>
              <w:right w:w="100.0" w:type="dxa"/>
            </w:tcMar>
          </w:tcPr>
          <w:p w:rsidR="00000000" w:rsidDel="00000000" w:rsidP="00000000" w:rsidRDefault="00000000" w:rsidRPr="00000000" w14:paraId="0000020B">
            <w:pPr>
              <w:jc w:val="left"/>
              <w:rPr/>
            </w:pPr>
            <w:r w:rsidDel="00000000" w:rsidR="00000000" w:rsidRPr="00000000">
              <w:rPr>
                <w:u w:val="single"/>
                <w:rtl w:val="0"/>
              </w:rPr>
              <w:t xml:space="preserve">Primary key: </w:t>
            </w:r>
            <w:r w:rsidDel="00000000" w:rsidR="00000000" w:rsidRPr="00000000">
              <w:rPr>
                <w:rtl w:val="0"/>
              </w:rPr>
              <w:t xml:space="preserve">id_employee; id_ticket</w:t>
            </w:r>
          </w:p>
          <w:p w:rsidR="00000000" w:rsidDel="00000000" w:rsidP="00000000" w:rsidRDefault="00000000" w:rsidRPr="00000000" w14:paraId="0000020C">
            <w:pPr>
              <w:jc w:val="left"/>
              <w:rPr/>
            </w:pPr>
            <w:r w:rsidDel="00000000" w:rsidR="00000000" w:rsidRPr="00000000">
              <w:rPr>
                <w:rtl w:val="0"/>
              </w:rPr>
              <w:t xml:space="preserve">Foreign key: id_employee references Employee(id_employee), id_ticket references Ticket(id_ticket)</w:t>
            </w:r>
          </w:p>
        </w:tc>
      </w:tr>
      <w:tr>
        <w:trPr>
          <w:cantSplit w:val="0"/>
          <w:trHeight w:val="576" w:hRule="atLeast"/>
          <w:tblHeader w:val="0"/>
        </w:trPr>
        <w:tc>
          <w:tcPr>
            <w:tcMar>
              <w:top w:w="100.0" w:type="dxa"/>
              <w:left w:w="100.0" w:type="dxa"/>
              <w:bottom w:w="100.0" w:type="dxa"/>
              <w:right w:w="100.0" w:type="dxa"/>
            </w:tcMar>
          </w:tcPr>
          <w:p w:rsidR="00000000" w:rsidDel="00000000" w:rsidP="00000000" w:rsidRDefault="00000000" w:rsidRPr="00000000" w14:paraId="0000020D">
            <w:pPr>
              <w:jc w:val="center"/>
              <w:rPr>
                <w:b w:val="1"/>
              </w:rPr>
            </w:pPr>
            <w:r w:rsidDel="00000000" w:rsidR="00000000" w:rsidRPr="00000000">
              <w:rPr>
                <w:b w:val="1"/>
                <w:rtl w:val="0"/>
              </w:rPr>
              <w:t xml:space="preserve">28</w:t>
            </w:r>
          </w:p>
        </w:tc>
        <w:tc>
          <w:tcPr>
            <w:tcMar>
              <w:top w:w="100.0" w:type="dxa"/>
              <w:left w:w="100.0" w:type="dxa"/>
              <w:bottom w:w="100.0" w:type="dxa"/>
              <w:right w:w="100.0" w:type="dxa"/>
            </w:tcMar>
          </w:tcPr>
          <w:p w:rsidR="00000000" w:rsidDel="00000000" w:rsidP="00000000" w:rsidRDefault="00000000" w:rsidRPr="00000000" w14:paraId="0000020E">
            <w:pPr>
              <w:rPr/>
            </w:pPr>
            <w:r w:rsidDel="00000000" w:rsidR="00000000" w:rsidRPr="00000000">
              <w:rPr>
                <w:rtl w:val="0"/>
              </w:rPr>
              <w:t xml:space="preserve">PositionAndPrivilege</w:t>
            </w:r>
          </w:p>
        </w:tc>
        <w:tc>
          <w:tcPr>
            <w:tcMar>
              <w:top w:w="100.0" w:type="dxa"/>
              <w:left w:w="100.0" w:type="dxa"/>
              <w:bottom w:w="100.0" w:type="dxa"/>
              <w:right w:w="100.0" w:type="dxa"/>
            </w:tcMar>
          </w:tcPr>
          <w:p w:rsidR="00000000" w:rsidDel="00000000" w:rsidP="00000000" w:rsidRDefault="00000000" w:rsidRPr="00000000" w14:paraId="0000020F">
            <w:pPr>
              <w:jc w:val="left"/>
              <w:rPr/>
            </w:pPr>
            <w:r w:rsidDel="00000000" w:rsidR="00000000" w:rsidRPr="00000000">
              <w:rPr>
                <w:u w:val="single"/>
                <w:rtl w:val="0"/>
              </w:rPr>
              <w:t xml:space="preserve">Primary key: </w:t>
            </w:r>
            <w:r w:rsidDel="00000000" w:rsidR="00000000" w:rsidRPr="00000000">
              <w:rPr>
                <w:rtl w:val="0"/>
              </w:rPr>
              <w:t xml:space="preserve">id_position, id_privilege</w:t>
            </w:r>
          </w:p>
          <w:p w:rsidR="00000000" w:rsidDel="00000000" w:rsidP="00000000" w:rsidRDefault="00000000" w:rsidRPr="00000000" w14:paraId="00000210">
            <w:pPr>
              <w:jc w:val="left"/>
              <w:rPr/>
            </w:pPr>
            <w:r w:rsidDel="00000000" w:rsidR="00000000" w:rsidRPr="00000000">
              <w:rPr>
                <w:rtl w:val="0"/>
              </w:rPr>
              <w:t xml:space="preserve">Foreign key: id_position references Position(id_position), id_privilege references Privilege(id_privilege)</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numPr>
          <w:ilvl w:val="0"/>
          <w:numId w:val="7"/>
        </w:numPr>
        <w:spacing w:after="160" w:lineRule="auto"/>
        <w:ind w:left="360" w:hanging="360"/>
        <w:rPr/>
      </w:pPr>
      <w:bookmarkStart w:colFirst="0" w:colLast="0" w:name="_heading=h.1rvwp1q" w:id="19"/>
      <w:bookmarkEnd w:id="19"/>
      <w:r w:rsidDel="00000000" w:rsidR="00000000" w:rsidRPr="00000000">
        <w:rPr>
          <w:rtl w:val="0"/>
        </w:rPr>
        <w:t xml:space="preserve">Database settings and constraints</w:t>
      </w:r>
    </w:p>
    <w:p w:rsidR="00000000" w:rsidDel="00000000" w:rsidP="00000000" w:rsidRDefault="00000000" w:rsidRPr="00000000" w14:paraId="00000213">
      <w:pPr>
        <w:rPr/>
      </w:pPr>
      <w:r w:rsidDel="00000000" w:rsidR="00000000" w:rsidRPr="00000000">
        <w:rPr>
          <w:rtl w:val="0"/>
        </w:rPr>
        <w:t xml:space="preserve">[BUS] </w:t>
      </w:r>
    </w:p>
    <w:p w:rsidR="00000000" w:rsidDel="00000000" w:rsidP="00000000" w:rsidRDefault="00000000" w:rsidRPr="00000000" w14:paraId="00000214">
      <w:pPr>
        <w:rPr/>
      </w:pPr>
      <w:bookmarkStart w:colFirst="0" w:colLast="0" w:name="_heading=h.147n2zr" w:id="20"/>
      <w:bookmarkEnd w:id="20"/>
      <w:r w:rsidDel="00000000" w:rsidR="00000000" w:rsidRPr="00000000">
        <w:rPr/>
        <w:pict>
          <v:shape id="_x0000_i1031" style="width:468pt;height:88.8pt" o:bordertopcolor="this" o:borderleftcolor="this" o:borderbottomcolor="this" o:borderrightcolor="this" o:ole="" type="#_x0000_t75">
            <v:imagedata r:id="rId1" o:title=""/>
            <w10:bordertop type="single" width="4"/>
            <w10:borderbottom type="single" width="4"/>
            <w10:borderleft type="single" width="4"/>
            <w10:borderright type="single" width="4"/>
          </v:shape>
          <o:OLEObject DrawAspect="Content" r:id="rId2" ObjectID="_1741627388" ProgID="Word.Document.12" ShapeID="_x0000_i1031" Type="Embed">
            <o:FieldCodes>\s</o:FieldCodes>
          </o:OLEObject>
        </w:pic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[TRIP] </w:t>
      </w:r>
    </w:p>
    <w:p w:rsidR="00000000" w:rsidDel="00000000" w:rsidP="00000000" w:rsidRDefault="00000000" w:rsidRPr="00000000" w14:paraId="00000216">
      <w:pPr>
        <w:rPr/>
      </w:pPr>
      <w:bookmarkStart w:colFirst="0" w:colLast="0" w:name="_heading=h.3o7alnk" w:id="21"/>
      <w:bookmarkEnd w:id="21"/>
      <w:r w:rsidDel="00000000" w:rsidR="00000000" w:rsidRPr="00000000">
        <w:rPr/>
        <w:pict>
          <v:shape id="_x0000_i1032" style="width:468pt;height:100.2pt" o:bordertopcolor="this" o:borderleftcolor="this" o:borderbottomcolor="this" o:borderrightcolor="this" o:ole="" type="#_x0000_t75">
            <v:imagedata r:id="rId3" o:title=""/>
            <w10:bordertop type="single" width="4"/>
            <w10:borderbottom type="single" width="4"/>
            <w10:borderleft type="single" width="4"/>
            <w10:borderright type="single" width="4"/>
          </v:shape>
          <o:OLEObject DrawAspect="Content" r:id="rId4" ObjectID="_1741627389" ProgID="Word.Document.12" ShapeID="_x0000_i1032" Type="Embed">
            <o:FieldCodes>\s</o:FieldCodes>
          </o:OLEObject>
        </w:pic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[TRIP_DRIVER] </w:t>
      </w:r>
    </w:p>
    <w:p w:rsidR="00000000" w:rsidDel="00000000" w:rsidP="00000000" w:rsidRDefault="00000000" w:rsidRPr="00000000" w14:paraId="00000218">
      <w:pPr>
        <w:rPr/>
      </w:pPr>
      <w:bookmarkStart w:colFirst="0" w:colLast="0" w:name="_heading=h.23ckvvd" w:id="22"/>
      <w:bookmarkEnd w:id="22"/>
      <w:r w:rsidDel="00000000" w:rsidR="00000000" w:rsidRPr="00000000">
        <w:rPr/>
        <w:pict>
          <v:shape id="_x0000_i1033" style="width:468pt;height:58.2pt" o:bordertopcolor="this" o:borderleftcolor="this" o:borderbottomcolor="this" o:borderrightcolor="this" o:ole="" type="#_x0000_t75">
            <v:imagedata r:id="rId5" o:title=""/>
            <w10:bordertop type="single" width="4"/>
            <w10:borderbottom type="single" width="4"/>
            <w10:borderleft type="single" width="4"/>
            <w10:borderright type="single" width="4"/>
          </v:shape>
          <o:OLEObject DrawAspect="Content" r:id="rId6" ObjectID="_1741627390" ProgID="Word.Document.12" ShapeID="_x0000_i1033" Type="Embed">
            <o:FieldCodes>\s</o:FieldCodes>
          </o:OLEObject>
        </w:pic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[AGENT] </w:t>
      </w:r>
    </w:p>
    <w:p w:rsidR="00000000" w:rsidDel="00000000" w:rsidP="00000000" w:rsidRDefault="00000000" w:rsidRPr="00000000" w14:paraId="0000021A">
      <w:pPr>
        <w:rPr/>
      </w:pPr>
      <w:bookmarkStart w:colFirst="0" w:colLast="0" w:name="_heading=h.32hioqz" w:id="23"/>
      <w:bookmarkEnd w:id="23"/>
      <w:r w:rsidDel="00000000" w:rsidR="00000000" w:rsidRPr="00000000">
        <w:rPr/>
        <w:pict>
          <v:shape id="_x0000_i1034" style="width:468pt;height:66.6pt" o:bordertopcolor="this" o:borderleftcolor="this" o:borderbottomcolor="this" o:borderrightcolor="this" o:ole="" type="#_x0000_t75">
            <v:imagedata r:id="rId7" o:title=""/>
            <w10:bordertop type="single" width="4"/>
            <w10:borderbottom type="single" width="4"/>
            <w10:borderleft type="single" width="4"/>
            <w10:borderright type="single" width="4"/>
          </v:shape>
          <o:OLEObject DrawAspect="Content" r:id="rId8" ObjectID="_1741627391" ProgID="Word.Document.12" ShapeID="_x0000_i1034" Type="Embed">
            <o:FieldCodes>\s</o:FieldCodes>
          </o:OLEObject>
        </w:pic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[CASH_RESERVE] </w:t>
      </w:r>
    </w:p>
    <w:p w:rsidR="00000000" w:rsidDel="00000000" w:rsidP="00000000" w:rsidRDefault="00000000" w:rsidRPr="00000000" w14:paraId="0000021C">
      <w:pPr>
        <w:rPr/>
      </w:pPr>
      <w:bookmarkStart w:colFirst="0" w:colLast="0" w:name="_heading=h.1hmsyys" w:id="24"/>
      <w:bookmarkEnd w:id="24"/>
      <w:r w:rsidDel="00000000" w:rsidR="00000000" w:rsidRPr="00000000">
        <w:rPr/>
        <w:pict>
          <v:shape id="_x0000_i1035" style="width:468pt;height:44.4pt" o:bordertopcolor="this" o:borderleftcolor="this" o:borderbottomcolor="this" o:borderrightcolor="this" o:ole="" type="#_x0000_t75">
            <v:imagedata r:id="rId9" o:title=""/>
            <w10:bordertop type="single" width="4"/>
            <w10:borderbottom type="single" width="4"/>
            <w10:borderleft type="single" width="4"/>
            <w10:borderright type="single" width="4"/>
          </v:shape>
          <o:OLEObject DrawAspect="Content" r:id="rId10" ObjectID="_1741627392" ProgID="Word.Document.12" ShapeID="_x0000_i1035" Type="Embed">
            <o:FieldCodes>\s</o:FieldCodes>
          </o:OLEObject>
        </w:pic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[BUS_STATION]</w:t>
      </w:r>
    </w:p>
    <w:p w:rsidR="00000000" w:rsidDel="00000000" w:rsidP="00000000" w:rsidRDefault="00000000" w:rsidRPr="00000000" w14:paraId="0000021E">
      <w:pPr>
        <w:rPr/>
      </w:pPr>
      <w:bookmarkStart w:colFirst="0" w:colLast="0" w:name="_heading=h.41mghml" w:id="25"/>
      <w:bookmarkEnd w:id="25"/>
      <w:r w:rsidDel="00000000" w:rsidR="00000000" w:rsidRPr="00000000">
        <w:rPr/>
        <w:pict>
          <v:shape id="_x0000_i1036" style="width:468pt;height:78pt" o:bordertopcolor="this" o:borderleftcolor="this" o:borderbottomcolor="this" o:borderrightcolor="this" o:ole="" type="#_x0000_t75">
            <v:imagedata r:id="rId11" o:title=""/>
            <w10:bordertop type="single" width="4"/>
            <w10:borderbottom type="single" width="4"/>
            <w10:borderleft type="single" width="4"/>
            <w10:borderright type="single" width="4"/>
          </v:shape>
          <o:OLEObject DrawAspect="Content" r:id="rId12" ObjectID="_1741627393" ProgID="Word.Document.12" ShapeID="_x0000_i1036" Type="Embed">
            <o:FieldCodes>\s</o:FieldCodes>
          </o:OLEObject>
        </w:pic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[DRIVER]</w:t>
      </w:r>
    </w:p>
    <w:p w:rsidR="00000000" w:rsidDel="00000000" w:rsidP="00000000" w:rsidRDefault="00000000" w:rsidRPr="00000000" w14:paraId="00000220">
      <w:pPr>
        <w:rPr/>
      </w:pPr>
      <w:bookmarkStart w:colFirst="0" w:colLast="0" w:name="_heading=h.3l18frh" w:id="26"/>
      <w:bookmarkEnd w:id="26"/>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[ROUTE]</w:t>
      </w:r>
    </w:p>
    <w:p w:rsidR="00000000" w:rsidDel="00000000" w:rsidP="00000000" w:rsidRDefault="00000000" w:rsidRPr="00000000" w14:paraId="00000222">
      <w:pPr>
        <w:rPr/>
      </w:pPr>
      <w:bookmarkStart w:colFirst="0" w:colLast="0" w:name="_heading=h.2grqrue" w:id="27"/>
      <w:bookmarkEnd w:id="27"/>
      <w:r w:rsidDel="00000000" w:rsidR="00000000" w:rsidRPr="00000000">
        <w:rPr/>
        <w:pict>
          <v:shape id="_x0000_i1038" style="width:468pt;height:66.6pt" o:bordertopcolor="this" o:borderleftcolor="this" o:borderbottomcolor="this" o:borderrightcolor="this" o:ole="" type="#_x0000_t75">
            <v:imagedata r:id="rId15" o:title=""/>
            <w10:bordertop type="single" width="4"/>
            <w10:borderbottom type="single" width="4"/>
            <w10:borderleft type="single" width="4"/>
            <w10:borderright type="single" width="4"/>
          </v:shape>
          <o:OLEObject DrawAspect="Content" r:id="rId16" ObjectID="_1741627395" ProgID="Word.Document.12" ShapeID="_x0000_i1038" Type="Embed">
            <o:FieldCodes>\s</o:FieldCodes>
          </o:OLEObject>
        </w:pic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[PLACE] </w:t>
      </w:r>
    </w:p>
    <w:p w:rsidR="00000000" w:rsidDel="00000000" w:rsidP="00000000" w:rsidRDefault="00000000" w:rsidRPr="00000000" w14:paraId="00000224">
      <w:pPr>
        <w:rPr/>
      </w:pPr>
      <w:bookmarkStart w:colFirst="0" w:colLast="0" w:name="_heading=h.vx1227" w:id="28"/>
      <w:bookmarkEnd w:id="28"/>
      <w:r w:rsidDel="00000000" w:rsidR="00000000" w:rsidRPr="00000000">
        <w:rPr/>
        <w:pict>
          <v:shape id="_x0000_i1039" style="width:468pt;height:44.4pt" o:bordertopcolor="this" o:borderleftcolor="this" o:borderbottomcolor="this" o:borderrightcolor="this" o:ole="" type="#_x0000_t75">
            <v:imagedata r:id="rId17" o:title=""/>
            <w10:bordertop type="single" width="4"/>
            <w10:borderbottom type="single" width="4"/>
            <w10:borderleft type="single" width="4"/>
            <w10:borderright type="single" width="4"/>
          </v:shape>
          <o:OLEObject DrawAspect="Content" r:id="rId18" ObjectID="_1741627396" ProgID="Word.Document.12" ShapeID="_x0000_i1039" Type="Embed">
            <o:FieldCodes>\s</o:FieldCodes>
          </o:OLEObject>
        </w:pic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[EMPLOYEE]</w:t>
      </w:r>
    </w:p>
    <w:p w:rsidR="00000000" w:rsidDel="00000000" w:rsidP="00000000" w:rsidRDefault="00000000" w:rsidRPr="00000000" w14:paraId="00000226">
      <w:pPr>
        <w:rPr/>
      </w:pPr>
      <w:bookmarkStart w:colFirst="0" w:colLast="0" w:name="_heading=h.3fwokq0" w:id="29"/>
      <w:bookmarkEnd w:id="29"/>
      <w:r w:rsidDel="00000000" w:rsidR="00000000" w:rsidRPr="00000000">
        <w:rPr/>
        <w:pict>
          <v:shape id="_x0000_i1040" style="width:468pt;height:144.6pt" o:bordertopcolor="this" o:borderleftcolor="this" o:borderbottomcolor="this" o:borderrightcolor="this" o:ole="" type="#_x0000_t75">
            <v:imagedata r:id="rId19" o:title=""/>
            <w10:bordertop type="single" width="4"/>
            <w10:borderbottom type="single" width="4"/>
            <w10:borderleft type="single" width="4"/>
            <w10:borderright type="single" width="4"/>
          </v:shape>
          <o:OLEObject DrawAspect="Content" r:id="rId20" ObjectID="_1741627397" ProgID="Word.Document.12" ShapeID="_x0000_i1040" Type="Embed">
            <o:FieldCodes>\s</o:FieldCodes>
          </o:OLEObject>
        </w:pic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[POSITION]</w:t>
      </w:r>
    </w:p>
    <w:p w:rsidR="00000000" w:rsidDel="00000000" w:rsidP="00000000" w:rsidRDefault="00000000" w:rsidRPr="00000000" w14:paraId="00000228">
      <w:pPr>
        <w:rPr/>
      </w:pPr>
      <w:bookmarkStart w:colFirst="0" w:colLast="0" w:name="_heading=h.1v1yuxt" w:id="30"/>
      <w:bookmarkEnd w:id="30"/>
      <w:r w:rsidDel="00000000" w:rsidR="00000000" w:rsidRPr="00000000">
        <w:rPr/>
        <w:pict>
          <v:shape id="_x0000_i1041" style="width:468pt;height:55.8pt" o:bordertopcolor="this" o:borderleftcolor="this" o:borderbottomcolor="this" o:borderrightcolor="this" o:ole="" type="#_x0000_t75">
            <v:imagedata r:id="rId21" o:title=""/>
            <w10:bordertop type="single" width="4"/>
            <w10:borderbottom type="single" width="4"/>
            <w10:borderleft type="single" width="4"/>
            <w10:borderright type="single" width="4"/>
          </v:shape>
          <o:OLEObject DrawAspect="Content" r:id="rId22" ObjectID="_1741627398" ProgID="Word.Document.12" ShapeID="_x0000_i1041" Type="Embed">
            <o:FieldCodes>\s</o:FieldCodes>
          </o:OLEObject>
        </w:pic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[PRIVILEGE]</w:t>
      </w:r>
    </w:p>
    <w:p w:rsidR="00000000" w:rsidDel="00000000" w:rsidP="00000000" w:rsidRDefault="00000000" w:rsidRPr="00000000" w14:paraId="0000022A">
      <w:pPr>
        <w:rPr/>
      </w:pPr>
      <w:bookmarkStart w:colFirst="0" w:colLast="0" w:name="_heading=h.4f1mdlm" w:id="31"/>
      <w:bookmarkEnd w:id="31"/>
      <w:r w:rsidDel="00000000" w:rsidR="00000000" w:rsidRPr="00000000">
        <w:rPr/>
        <w:pict>
          <v:shape id="_x0000_i1042" style="width:468pt;height:44.4pt" o:bordertopcolor="this" o:borderleftcolor="this" o:borderbottomcolor="this" o:borderrightcolor="this" o:ole="" type="#_x0000_t75">
            <v:imagedata r:id="rId23" o:title=""/>
            <w10:bordertop type="single" width="4"/>
            <w10:borderbottom type="single" width="4"/>
            <w10:borderleft type="single" width="4"/>
            <w10:borderright type="single" width="4"/>
          </v:shape>
          <o:OLEObject DrawAspect="Content" r:id="rId24" ObjectID="_1741627399" ProgID="Word.Document.12" ShapeID="_x0000_i1042" Type="Embed">
            <o:FieldCodes>\s</o:FieldCodes>
          </o:OLEObject>
        </w:pic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[SYSTEM_ACCOUNT]</w:t>
      </w:r>
    </w:p>
    <w:p w:rsidR="00000000" w:rsidDel="00000000" w:rsidP="00000000" w:rsidRDefault="00000000" w:rsidRPr="00000000" w14:paraId="0000022C">
      <w:pPr>
        <w:rPr/>
      </w:pPr>
      <w:bookmarkStart w:colFirst="0" w:colLast="0" w:name="_heading=h.2u6wntf" w:id="32"/>
      <w:bookmarkEnd w:id="32"/>
      <w:r w:rsidDel="00000000" w:rsidR="00000000" w:rsidRPr="00000000">
        <w:rPr/>
        <w:pict>
          <v:shape id="_x0000_i1043" style="width:468pt;height:55.8pt" o:bordertopcolor="this" o:borderleftcolor="this" o:borderbottomcolor="this" o:borderrightcolor="this" o:ole="" type="#_x0000_t75">
            <v:imagedata r:id="rId25" o:title=""/>
            <w10:bordertop type="single" width="4"/>
            <w10:borderbottom type="single" width="4"/>
            <w10:borderleft type="single" width="4"/>
            <w10:borderright type="single" width="4"/>
          </v:shape>
          <o:OLEObject DrawAspect="Content" r:id="rId26" ObjectID="_1741627400" ProgID="Word.Document.12" ShapeID="_x0000_i1043" Type="Embed">
            <o:FieldCodes>\s</o:FieldCodes>
          </o:OLEObject>
        </w:pic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[TICKET]</w:t>
      </w:r>
    </w:p>
    <w:p w:rsidR="00000000" w:rsidDel="00000000" w:rsidP="00000000" w:rsidRDefault="00000000" w:rsidRPr="00000000" w14:paraId="0000022E">
      <w:pPr>
        <w:rPr/>
      </w:pPr>
      <w:bookmarkStart w:colFirst="0" w:colLast="0" w:name="_heading=h.19c6y18" w:id="33"/>
      <w:bookmarkEnd w:id="33"/>
      <w:r w:rsidDel="00000000" w:rsidR="00000000" w:rsidRPr="00000000">
        <w:rPr/>
        <w:pict>
          <v:shape id="_x0000_i1044" style="width:468pt;height:88.8pt" o:bordertopcolor="this" o:borderleftcolor="this" o:borderbottomcolor="this" o:borderrightcolor="this" o:ole="" type="#_x0000_t75">
            <v:imagedata r:id="rId27" o:title=""/>
            <w10:bordertop type="single" width="4"/>
            <w10:borderbottom type="single" width="4"/>
            <w10:borderleft type="single" width="4"/>
            <w10:borderright type="single" width="4"/>
          </v:shape>
          <o:OLEObject DrawAspect="Content" r:id="rId28" ObjectID="_1741627401" ProgID="Word.Document.12" ShapeID="_x0000_i1044" Type="Embed">
            <o:FieldCodes>\s</o:FieldCodes>
          </o:OLEObject>
        </w:pic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[EVENT]</w:t>
      </w:r>
    </w:p>
    <w:p w:rsidR="00000000" w:rsidDel="00000000" w:rsidP="00000000" w:rsidRDefault="00000000" w:rsidRPr="00000000" w14:paraId="00000230">
      <w:pPr>
        <w:rPr/>
      </w:pPr>
      <w:bookmarkStart w:colFirst="0" w:colLast="0" w:name="_heading=h.44sinio" w:id="34"/>
      <w:bookmarkEnd w:id="34"/>
      <w:r w:rsidDel="00000000" w:rsidR="00000000" w:rsidRPr="00000000">
        <w:rPr/>
        <w:pict>
          <v:shape id="_x0000_i1045" style="width:468pt;height:53.4pt" o:bordertopcolor="this" o:borderleftcolor="this" o:borderbottomcolor="this" o:borderrightcolor="this" o:ole="" type="#_x0000_t75">
            <v:imagedata r:id="rId29" o:title=""/>
            <w10:bordertop type="single" width="4"/>
            <w10:borderbottom type="single" width="4"/>
            <w10:borderleft type="single" width="4"/>
            <w10:borderright type="single" width="4"/>
          </v:shape>
          <o:OLEObject DrawAspect="Content" r:id="rId30" ObjectID="_1741627402" ProgID="Word.Document.12" ShapeID="_x0000_i1045" Type="Embed">
            <o:FieldCodes>\s</o:FieldCodes>
          </o:OLEObject>
        </w:pic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[REFUND]</w:t>
      </w:r>
    </w:p>
    <w:p w:rsidR="00000000" w:rsidDel="00000000" w:rsidP="00000000" w:rsidRDefault="00000000" w:rsidRPr="00000000" w14:paraId="00000232">
      <w:pPr>
        <w:rPr/>
      </w:pPr>
      <w:bookmarkStart w:colFirst="0" w:colLast="0" w:name="_heading=h.2jxsxqh" w:id="35"/>
      <w:bookmarkEnd w:id="35"/>
      <w:r w:rsidDel="00000000" w:rsidR="00000000" w:rsidRPr="00000000">
        <w:rPr/>
        <w:pict>
          <v:shape id="_x0000_i1046" style="width:468pt;height:53.4pt" o:bordertopcolor="this" o:borderleftcolor="this" o:borderbottomcolor="this" o:borderrightcolor="this" o:ole="" type="#_x0000_t75">
            <v:imagedata r:id="rId31" o:title=""/>
            <w10:bordertop type="single" width="4"/>
            <w10:borderbottom type="single" width="4"/>
            <w10:borderleft type="single" width="4"/>
            <w10:borderright type="single" width="4"/>
          </v:shape>
          <o:OLEObject DrawAspect="Content" r:id="rId32" ObjectID="_1741627403" ProgID="Word.Document.12" ShapeID="_x0000_i1046" Type="Embed">
            <o:FieldCodes>\s</o:FieldCodes>
          </o:OLEObject>
        </w:pic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[PASSENGER]</w:t>
      </w:r>
    </w:p>
    <w:p w:rsidR="00000000" w:rsidDel="00000000" w:rsidP="00000000" w:rsidRDefault="00000000" w:rsidRPr="00000000" w14:paraId="00000234">
      <w:pPr>
        <w:rPr/>
      </w:pPr>
      <w:bookmarkStart w:colFirst="0" w:colLast="0" w:name="_heading=h.3tbugp1" w:id="36"/>
      <w:bookmarkEnd w:id="36"/>
      <w:r w:rsidDel="00000000" w:rsidR="00000000" w:rsidRPr="00000000">
        <w:rPr/>
        <w:pict>
          <v:shape id="_x0000_i1047" style="width:468pt;height:100.2pt" o:bordertopcolor="this" o:borderleftcolor="this" o:borderbottomcolor="this" o:borderrightcolor="this" o:ole="" type="#_x0000_t75">
            <v:imagedata r:id="rId33" o:title=""/>
            <w10:bordertop type="single" width="4"/>
            <w10:borderbottom type="single" width="4"/>
            <w10:borderleft type="single" width="4"/>
            <w10:borderright type="single" width="4"/>
          </v:shape>
          <o:OLEObject DrawAspect="Content" r:id="rId34" ObjectID="_1741627404" ProgID="Word.Document.12" ShapeID="_x0000_i1047" Type="Embed">
            <o:FieldCodes>\s</o:FieldCodes>
          </o:OLEObject>
        </w:pic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[BOOKING]</w:t>
      </w:r>
    </w:p>
    <w:p w:rsidR="00000000" w:rsidDel="00000000" w:rsidP="00000000" w:rsidRDefault="00000000" w:rsidRPr="00000000" w14:paraId="00000236">
      <w:pPr>
        <w:rPr/>
      </w:pPr>
      <w:bookmarkStart w:colFirst="0" w:colLast="0" w:name="_heading=h.28h4qwu" w:id="37"/>
      <w:bookmarkEnd w:id="37"/>
      <w:r w:rsidDel="00000000" w:rsidR="00000000" w:rsidRPr="00000000">
        <w:rPr/>
        <w:pict>
          <v:shape id="_x0000_i1048" style="width:468pt;height:78pt" o:bordertopcolor="this" o:borderleftcolor="this" o:borderbottomcolor="this" o:borderrightcolor="this" o:ole="" type="#_x0000_t75">
            <v:imagedata r:id="rId35" o:title=""/>
            <w10:bordertop type="single" width="4"/>
            <w10:borderbottom type="single" width="4"/>
            <w10:borderleft type="single" width="4"/>
            <w10:borderright type="single" width="4"/>
          </v:shape>
          <o:OLEObject DrawAspect="Content" r:id="rId36" ObjectID="_1741627405" ProgID="Word.Document.12" ShapeID="_x0000_i1048" Type="Embed">
            <o:FieldCodes>\s</o:FieldCodes>
          </o:OLEObject>
        </w:pic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[PACKAGE]</w:t>
      </w:r>
    </w:p>
    <w:p w:rsidR="00000000" w:rsidDel="00000000" w:rsidP="00000000" w:rsidRDefault="00000000" w:rsidRPr="00000000" w14:paraId="00000238">
      <w:pPr>
        <w:rPr/>
      </w:pPr>
      <w:bookmarkStart w:colFirst="0" w:colLast="0" w:name="_heading=h.206ipza" w:id="38"/>
      <w:bookmarkEnd w:id="38"/>
      <w:r w:rsidDel="00000000" w:rsidR="00000000" w:rsidRPr="00000000">
        <w:rPr/>
        <w:pict>
          <v:shape id="_x0000_i1049" style="width:468pt;height:109.2pt" o:bordertopcolor="this" o:borderleftcolor="this" o:borderbottomcolor="this" o:borderrightcolor="this" o:ole="" type="#_x0000_t75">
            <v:imagedata r:id="rId37" o:title=""/>
            <w10:bordertop type="single" width="4"/>
            <w10:borderbottom type="single" width="4"/>
            <w10:borderleft type="single" width="4"/>
            <w10:borderright type="single" width="4"/>
          </v:shape>
          <o:OLEObject DrawAspect="Content" r:id="rId38" ObjectID="_1741627406" ProgID="Word.Document.12" ShapeID="_x0000_i1049" Type="Embed">
            <o:FieldCodes>\s</o:FieldCodes>
          </o:OLEObject>
        </w:pic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[PACKAGE_PRICE_POLICY]</w:t>
      </w:r>
    </w:p>
    <w:p w:rsidR="00000000" w:rsidDel="00000000" w:rsidP="00000000" w:rsidRDefault="00000000" w:rsidRPr="00000000" w14:paraId="0000023A">
      <w:pPr>
        <w:rPr/>
      </w:pPr>
      <w:bookmarkStart w:colFirst="0" w:colLast="0" w:name="_heading=h.4k668n3" w:id="39"/>
      <w:bookmarkEnd w:id="39"/>
      <w:r w:rsidDel="00000000" w:rsidR="00000000" w:rsidRPr="00000000">
        <w:rPr/>
        <w:pict>
          <v:shape id="_x0000_i1050" style="width:468pt;height:64.8pt" o:bordertopcolor="this" o:borderleftcolor="this" o:borderbottomcolor="this" o:borderrightcolor="this" o:ole="" type="#_x0000_t75">
            <v:imagedata r:id="rId39" o:title=""/>
            <w10:bordertop type="single" width="4"/>
            <w10:borderbottom type="single" width="4"/>
            <w10:borderleft type="single" width="4"/>
            <w10:borderright type="single" width="4"/>
          </v:shape>
          <o:OLEObject DrawAspect="Content" r:id="rId40" ObjectID="_1741627407" ProgID="Word.Document.12" ShapeID="_x0000_i1050" Type="Embed">
            <o:FieldCodes>\s</o:FieldCodes>
          </o:OLEObject>
        </w:pict>
      </w:r>
      <w:r w:rsidDel="00000000" w:rsidR="00000000" w:rsidRPr="00000000">
        <w:rPr>
          <w:rtl w:val="0"/>
        </w:rPr>
      </w:r>
    </w:p>
    <w:p w:rsidR="00000000" w:rsidDel="00000000" w:rsidP="00000000" w:rsidRDefault="00000000" w:rsidRPr="00000000" w14:paraId="0000023B">
      <w:pPr>
        <w:rPr/>
      </w:pPr>
      <w:r w:rsidDel="00000000" w:rsidR="00000000" w:rsidRPr="00000000">
        <w:rPr/>
        <w:drawing>
          <wp:inline distB="114300" distT="114300" distL="114300" distR="114300">
            <wp:extent cx="5943600" cy="4826000"/>
            <wp:effectExtent b="0" l="0" r="0" t="0"/>
            <wp:docPr id="323"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Style w:val="Heading2"/>
        <w:numPr>
          <w:ilvl w:val="0"/>
          <w:numId w:val="7"/>
        </w:numPr>
        <w:spacing w:after="160" w:lineRule="auto"/>
        <w:ind w:left="360" w:hanging="360"/>
        <w:rPr/>
      </w:pPr>
      <w:bookmarkStart w:colFirst="0" w:colLast="0" w:name="_heading=h.4bvk7pj" w:id="40"/>
      <w:bookmarkEnd w:id="40"/>
      <w:r w:rsidDel="00000000" w:rsidR="00000000" w:rsidRPr="00000000">
        <w:rPr>
          <w:rtl w:val="0"/>
        </w:rPr>
        <w:t xml:space="preserve">Other constraints</w:t>
      </w:r>
    </w:p>
    <w:p w:rsidR="00000000" w:rsidDel="00000000" w:rsidP="00000000" w:rsidRDefault="00000000" w:rsidRPr="00000000" w14:paraId="0000023D">
      <w:pPr>
        <w:spacing w:after="0" w:lineRule="auto"/>
        <w:rPr>
          <w:rFonts w:ascii="Calibri" w:cs="Calibri" w:eastAsia="Calibri" w:hAnsi="Calibri"/>
          <w:b w:val="1"/>
          <w:sz w:val="24"/>
          <w:szCs w:val="24"/>
        </w:rPr>
      </w:pPr>
      <w:r w:rsidDel="00000000" w:rsidR="00000000" w:rsidRPr="00000000">
        <w:rPr>
          <w:b w:val="1"/>
          <w:rtl w:val="0"/>
        </w:rPr>
        <w:t xml:space="preserve">Constrain bus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3E">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bus identity  automatically. </w:t>
      </w:r>
    </w:p>
    <w:p w:rsidR="00000000" w:rsidDel="00000000" w:rsidP="00000000" w:rsidRDefault="00000000" w:rsidRPr="00000000" w14:paraId="0000023F">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4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Bus</w:t>
      </w:r>
    </w:p>
    <w:p w:rsidR="00000000" w:rsidDel="00000000" w:rsidP="00000000" w:rsidRDefault="00000000" w:rsidRPr="00000000" w14:paraId="00000241">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AUTO_ID_Bus </w:t>
      </w:r>
    </w:p>
    <w:p w:rsidR="00000000" w:rsidDel="00000000" w:rsidP="00000000" w:rsidRDefault="00000000" w:rsidRPr="00000000" w14:paraId="00000242">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DBO.AUTO_ID_Bus()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ID_bus; </w:t>
      </w:r>
    </w:p>
    <w:p w:rsidR="00000000" w:rsidDel="00000000" w:rsidP="00000000" w:rsidRDefault="00000000" w:rsidRPr="00000000" w14:paraId="00000243">
      <w:pPr>
        <w:spacing w:after="0" w:line="240" w:lineRule="auto"/>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44">
      <w:pPr>
        <w:spacing w:after="0" w:lineRule="auto"/>
        <w:rPr>
          <w:rFonts w:ascii="Calibri" w:cs="Calibri" w:eastAsia="Calibri" w:hAnsi="Calibri"/>
          <w:b w:val="1"/>
          <w:sz w:val="24"/>
          <w:szCs w:val="24"/>
        </w:rPr>
      </w:pPr>
      <w:r w:rsidDel="00000000" w:rsidR="00000000" w:rsidRPr="00000000">
        <w:rPr>
          <w:b w:val="1"/>
          <w:rtl w:val="0"/>
        </w:rPr>
        <w:t xml:space="preserve">Constrain passenger identity and ticket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customer buy a ticket</w:t>
      </w:r>
      <w:r w:rsidDel="00000000" w:rsidR="00000000" w:rsidRPr="00000000">
        <w:rPr>
          <w:rtl w:val="0"/>
        </w:rPr>
      </w:r>
    </w:p>
    <w:p w:rsidR="00000000" w:rsidDel="00000000" w:rsidP="00000000" w:rsidRDefault="00000000" w:rsidRPr="00000000" w14:paraId="00000245">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ticket identity automatically. </w:t>
      </w:r>
    </w:p>
    <w:p w:rsidR="00000000" w:rsidDel="00000000" w:rsidP="00000000" w:rsidRDefault="00000000" w:rsidRPr="00000000" w14:paraId="00000246">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47">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TICKET </w:t>
      </w:r>
    </w:p>
    <w:p w:rsidR="00000000" w:rsidDel="00000000" w:rsidP="00000000" w:rsidRDefault="00000000" w:rsidRPr="00000000" w14:paraId="00000248">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AUTO_ID_ticket </w:t>
      </w:r>
    </w:p>
    <w:p w:rsidR="00000000" w:rsidDel="00000000" w:rsidP="00000000" w:rsidRDefault="00000000" w:rsidRPr="00000000" w14:paraId="00000249">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DBO.AUTO_ID_ticket()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ID_ticket; </w:t>
      </w:r>
    </w:p>
    <w:p w:rsidR="00000000" w:rsidDel="00000000" w:rsidP="00000000" w:rsidRDefault="00000000" w:rsidRPr="00000000" w14:paraId="0000024A">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4B">
      <w:pPr>
        <w:spacing w:after="0" w:line="240" w:lineRule="auto"/>
        <w:rPr>
          <w:rFonts w:ascii="Calibri" w:cs="Calibri" w:eastAsia="Calibri" w:hAnsi="Calibri"/>
          <w:color w:val="6aa84f"/>
          <w:sz w:val="24"/>
          <w:szCs w:val="24"/>
        </w:rPr>
      </w:pPr>
      <w:r w:rsidDel="00000000" w:rsidR="00000000" w:rsidRPr="00000000">
        <w:rPr>
          <w:rtl w:val="0"/>
        </w:rPr>
      </w:r>
    </w:p>
    <w:p w:rsidR="00000000" w:rsidDel="00000000" w:rsidP="00000000" w:rsidRDefault="00000000" w:rsidRPr="00000000" w14:paraId="0000024C">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passenger identity  automatically. </w:t>
      </w:r>
    </w:p>
    <w:p w:rsidR="00000000" w:rsidDel="00000000" w:rsidP="00000000" w:rsidRDefault="00000000" w:rsidRPr="00000000" w14:paraId="0000024D">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4E">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PASSENGER </w:t>
      </w:r>
    </w:p>
    <w:p w:rsidR="00000000" w:rsidDel="00000000" w:rsidP="00000000" w:rsidRDefault="00000000" w:rsidRPr="00000000" w14:paraId="0000024F">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AUTO_ID_passenger </w:t>
      </w:r>
    </w:p>
    <w:p w:rsidR="00000000" w:rsidDel="00000000" w:rsidP="00000000" w:rsidRDefault="00000000" w:rsidRPr="00000000" w14:paraId="0000025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DBO.AUTO_ID_passenger()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ID_passenger; </w:t>
      </w:r>
    </w:p>
    <w:p w:rsidR="00000000" w:rsidDel="00000000" w:rsidP="00000000" w:rsidRDefault="00000000" w:rsidRPr="00000000" w14:paraId="00000251">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3">
      <w:pPr>
        <w:spacing w:after="0" w:lineRule="auto"/>
        <w:rPr>
          <w:rFonts w:ascii="Calibri" w:cs="Calibri" w:eastAsia="Calibri" w:hAnsi="Calibri"/>
          <w:b w:val="1"/>
          <w:sz w:val="24"/>
          <w:szCs w:val="24"/>
        </w:rPr>
      </w:pPr>
      <w:r w:rsidDel="00000000" w:rsidR="00000000" w:rsidRPr="00000000">
        <w:rPr>
          <w:b w:val="1"/>
          <w:rtl w:val="0"/>
        </w:rPr>
        <w:t xml:space="preserve">Constrain trip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54">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trip identity  automatically. </w:t>
      </w:r>
    </w:p>
    <w:p w:rsidR="00000000" w:rsidDel="00000000" w:rsidP="00000000" w:rsidRDefault="00000000" w:rsidRPr="00000000" w14:paraId="00000255">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56">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TRIP</w:t>
      </w:r>
    </w:p>
    <w:p w:rsidR="00000000" w:rsidDel="00000000" w:rsidP="00000000" w:rsidRDefault="00000000" w:rsidRPr="00000000" w14:paraId="00000257">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AUTO_ID_trip </w:t>
      </w:r>
    </w:p>
    <w:p w:rsidR="00000000" w:rsidDel="00000000" w:rsidP="00000000" w:rsidRDefault="00000000" w:rsidRPr="00000000" w14:paraId="00000258">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DBO.AUTO_ID_trip()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ID_trip; </w:t>
      </w:r>
    </w:p>
    <w:p w:rsidR="00000000" w:rsidDel="00000000" w:rsidP="00000000" w:rsidRDefault="00000000" w:rsidRPr="00000000" w14:paraId="00000259">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A">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spacing w:after="0" w:lineRule="auto"/>
        <w:rPr>
          <w:rFonts w:ascii="Calibri" w:cs="Calibri" w:eastAsia="Calibri" w:hAnsi="Calibri"/>
          <w:b w:val="1"/>
          <w:sz w:val="24"/>
          <w:szCs w:val="24"/>
        </w:rPr>
      </w:pPr>
      <w:r w:rsidDel="00000000" w:rsidR="00000000" w:rsidRPr="00000000">
        <w:rPr>
          <w:b w:val="1"/>
          <w:rtl w:val="0"/>
        </w:rPr>
        <w:t xml:space="preserve">Constrain route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5C">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route identity  automatically. </w:t>
      </w:r>
    </w:p>
    <w:p w:rsidR="00000000" w:rsidDel="00000000" w:rsidP="00000000" w:rsidRDefault="00000000" w:rsidRPr="00000000" w14:paraId="0000025D">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5E">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BUS_ROUTE</w:t>
      </w:r>
    </w:p>
    <w:p w:rsidR="00000000" w:rsidDel="00000000" w:rsidP="00000000" w:rsidRDefault="00000000" w:rsidRPr="00000000" w14:paraId="0000025F">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AUTO_ID_route </w:t>
      </w:r>
    </w:p>
    <w:p w:rsidR="00000000" w:rsidDel="00000000" w:rsidP="00000000" w:rsidRDefault="00000000" w:rsidRPr="00000000" w14:paraId="0000026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DBO.AUTO_ID_route()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ID_route; </w:t>
      </w:r>
    </w:p>
    <w:p w:rsidR="00000000" w:rsidDel="00000000" w:rsidP="00000000" w:rsidRDefault="00000000" w:rsidRPr="00000000" w14:paraId="00000261">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3">
      <w:pPr>
        <w:spacing w:after="0" w:lineRule="auto"/>
        <w:rPr>
          <w:rFonts w:ascii="Calibri" w:cs="Calibri" w:eastAsia="Calibri" w:hAnsi="Calibri"/>
          <w:b w:val="1"/>
          <w:sz w:val="24"/>
          <w:szCs w:val="24"/>
        </w:rPr>
      </w:pPr>
      <w:r w:rsidDel="00000000" w:rsidR="00000000" w:rsidRPr="00000000">
        <w:rPr>
          <w:b w:val="1"/>
          <w:rtl w:val="0"/>
        </w:rPr>
        <w:t xml:space="preserve">Constrain position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64">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route identity  automatically. </w:t>
      </w:r>
    </w:p>
    <w:p w:rsidR="00000000" w:rsidDel="00000000" w:rsidP="00000000" w:rsidRDefault="00000000" w:rsidRPr="00000000" w14:paraId="00000265">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66">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POSITION</w:t>
      </w:r>
    </w:p>
    <w:p w:rsidR="00000000" w:rsidDel="00000000" w:rsidP="00000000" w:rsidRDefault="00000000" w:rsidRPr="00000000" w14:paraId="00000267">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AUTO_ID_position </w:t>
      </w:r>
    </w:p>
    <w:p w:rsidR="00000000" w:rsidDel="00000000" w:rsidP="00000000" w:rsidRDefault="00000000" w:rsidRPr="00000000" w14:paraId="00000268">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DBO.AUTO_ID_position()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ID_position; </w:t>
      </w:r>
    </w:p>
    <w:p w:rsidR="00000000" w:rsidDel="00000000" w:rsidP="00000000" w:rsidRDefault="00000000" w:rsidRPr="00000000" w14:paraId="00000269">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A">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spacing w:after="0" w:lineRule="auto"/>
        <w:rPr>
          <w:rFonts w:ascii="Calibri" w:cs="Calibri" w:eastAsia="Calibri" w:hAnsi="Calibri"/>
          <w:b w:val="1"/>
          <w:sz w:val="24"/>
          <w:szCs w:val="24"/>
        </w:rPr>
      </w:pPr>
      <w:r w:rsidDel="00000000" w:rsidR="00000000" w:rsidRPr="00000000">
        <w:rPr>
          <w:b w:val="1"/>
          <w:rtl w:val="0"/>
        </w:rPr>
        <w:t xml:space="preserve">Constrain employee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6C">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route identity  automatically. </w:t>
      </w:r>
    </w:p>
    <w:p w:rsidR="00000000" w:rsidDel="00000000" w:rsidP="00000000" w:rsidRDefault="00000000" w:rsidRPr="00000000" w14:paraId="0000026D">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6E">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EMPLOYEE</w:t>
      </w:r>
    </w:p>
    <w:p w:rsidR="00000000" w:rsidDel="00000000" w:rsidP="00000000" w:rsidRDefault="00000000" w:rsidRPr="00000000" w14:paraId="0000026F">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AUTO_ID_employee </w:t>
      </w:r>
    </w:p>
    <w:p w:rsidR="00000000" w:rsidDel="00000000" w:rsidP="00000000" w:rsidRDefault="00000000" w:rsidRPr="00000000" w14:paraId="0000027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DBO.AUTO_ID_employee()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ID_employee; </w:t>
      </w:r>
    </w:p>
    <w:p w:rsidR="00000000" w:rsidDel="00000000" w:rsidP="00000000" w:rsidRDefault="00000000" w:rsidRPr="00000000" w14:paraId="00000271">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spacing w:after="0" w:lineRule="auto"/>
        <w:rPr>
          <w:rFonts w:ascii="Calibri" w:cs="Calibri" w:eastAsia="Calibri" w:hAnsi="Calibri"/>
          <w:b w:val="1"/>
          <w:sz w:val="24"/>
          <w:szCs w:val="24"/>
        </w:rPr>
      </w:pPr>
      <w:r w:rsidDel="00000000" w:rsidR="00000000" w:rsidRPr="00000000">
        <w:rPr>
          <w:b w:val="1"/>
          <w:rtl w:val="0"/>
        </w:rPr>
        <w:t xml:space="preserve">Constrain agent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74">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bus identity  automatically. </w:t>
      </w:r>
    </w:p>
    <w:p w:rsidR="00000000" w:rsidDel="00000000" w:rsidP="00000000" w:rsidRDefault="00000000" w:rsidRPr="00000000" w14:paraId="00000275">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76">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Agent</w:t>
      </w:r>
    </w:p>
    <w:p w:rsidR="00000000" w:rsidDel="00000000" w:rsidP="00000000" w:rsidRDefault="00000000" w:rsidRPr="00000000" w14:paraId="00000277">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AUTO_ID_Agent </w:t>
      </w:r>
    </w:p>
    <w:p w:rsidR="00000000" w:rsidDel="00000000" w:rsidP="00000000" w:rsidRDefault="00000000" w:rsidRPr="00000000" w14:paraId="00000278">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DBO.AUTO_ID_Agent()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ID_agent; </w:t>
      </w:r>
    </w:p>
    <w:p w:rsidR="00000000" w:rsidDel="00000000" w:rsidP="00000000" w:rsidRDefault="00000000" w:rsidRPr="00000000" w14:paraId="00000279">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A">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B">
      <w:pPr>
        <w:spacing w:after="0" w:lineRule="auto"/>
        <w:rPr>
          <w:rFonts w:ascii="Calibri" w:cs="Calibri" w:eastAsia="Calibri" w:hAnsi="Calibri"/>
          <w:b w:val="1"/>
          <w:sz w:val="24"/>
          <w:szCs w:val="24"/>
        </w:rPr>
      </w:pPr>
      <w:r w:rsidDel="00000000" w:rsidR="00000000" w:rsidRPr="00000000">
        <w:rPr>
          <w:b w:val="1"/>
          <w:rtl w:val="0"/>
        </w:rPr>
        <w:t xml:space="preserve">Constrain booking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7C">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bus identity  automatically. </w:t>
      </w:r>
    </w:p>
    <w:p w:rsidR="00000000" w:rsidDel="00000000" w:rsidP="00000000" w:rsidRDefault="00000000" w:rsidRPr="00000000" w14:paraId="0000027D">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7E">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Booking</w:t>
      </w:r>
    </w:p>
    <w:p w:rsidR="00000000" w:rsidDel="00000000" w:rsidP="00000000" w:rsidRDefault="00000000" w:rsidRPr="00000000" w14:paraId="0000027F">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AUTO_ID_Booking </w:t>
      </w:r>
    </w:p>
    <w:p w:rsidR="00000000" w:rsidDel="00000000" w:rsidP="00000000" w:rsidRDefault="00000000" w:rsidRPr="00000000" w14:paraId="0000028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DBO.AUTO_ID_Booking()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ID_booking; </w:t>
      </w:r>
    </w:p>
    <w:p w:rsidR="00000000" w:rsidDel="00000000" w:rsidP="00000000" w:rsidRDefault="00000000" w:rsidRPr="00000000" w14:paraId="00000281">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3">
      <w:pPr>
        <w:spacing w:after="0" w:lineRule="auto"/>
        <w:rPr>
          <w:rFonts w:ascii="Calibri" w:cs="Calibri" w:eastAsia="Calibri" w:hAnsi="Calibri"/>
          <w:b w:val="1"/>
          <w:sz w:val="24"/>
          <w:szCs w:val="24"/>
        </w:rPr>
      </w:pPr>
      <w:r w:rsidDel="00000000" w:rsidR="00000000" w:rsidRPr="00000000">
        <w:rPr>
          <w:b w:val="1"/>
          <w:rtl w:val="0"/>
        </w:rPr>
        <w:t xml:space="preserve">Constrain package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84">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bus identity  automatically. </w:t>
      </w:r>
    </w:p>
    <w:p w:rsidR="00000000" w:rsidDel="00000000" w:rsidP="00000000" w:rsidRDefault="00000000" w:rsidRPr="00000000" w14:paraId="00000285">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86">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Package</w:t>
      </w:r>
    </w:p>
    <w:p w:rsidR="00000000" w:rsidDel="00000000" w:rsidP="00000000" w:rsidRDefault="00000000" w:rsidRPr="00000000" w14:paraId="00000287">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AUTO_ID_Package </w:t>
      </w:r>
    </w:p>
    <w:p w:rsidR="00000000" w:rsidDel="00000000" w:rsidP="00000000" w:rsidRDefault="00000000" w:rsidRPr="00000000" w14:paraId="00000288">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DBO.AUTO_ID_Package()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ID_package; </w:t>
      </w:r>
    </w:p>
    <w:p w:rsidR="00000000" w:rsidDel="00000000" w:rsidP="00000000" w:rsidRDefault="00000000" w:rsidRPr="00000000" w14:paraId="00000289">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A">
      <w:pPr>
        <w:spacing w:after="0" w:lineRule="auto"/>
        <w:rPr>
          <w:b w:val="1"/>
        </w:rPr>
      </w:pPr>
      <w:r w:rsidDel="00000000" w:rsidR="00000000" w:rsidRPr="00000000">
        <w:rPr>
          <w:rtl w:val="0"/>
        </w:rPr>
      </w:r>
    </w:p>
    <w:p w:rsidR="00000000" w:rsidDel="00000000" w:rsidP="00000000" w:rsidRDefault="00000000" w:rsidRPr="00000000" w14:paraId="0000028B">
      <w:pPr>
        <w:spacing w:after="0" w:lineRule="auto"/>
        <w:rPr>
          <w:rFonts w:ascii="Calibri" w:cs="Calibri" w:eastAsia="Calibri" w:hAnsi="Calibri"/>
          <w:b w:val="1"/>
          <w:sz w:val="24"/>
          <w:szCs w:val="24"/>
        </w:rPr>
      </w:pPr>
      <w:r w:rsidDel="00000000" w:rsidR="00000000" w:rsidRPr="00000000">
        <w:rPr>
          <w:b w:val="1"/>
          <w:rtl w:val="0"/>
        </w:rPr>
        <w:t xml:space="preserve">Constrain package price policy identity</w:t>
      </w:r>
      <w:r w:rsidDel="00000000" w:rsidR="00000000" w:rsidRPr="00000000">
        <w:rPr>
          <w:rFonts w:ascii="Calibri" w:cs="Calibri" w:eastAsia="Calibri" w:hAnsi="Calibri"/>
          <w:color w:val="6aa84f"/>
          <w:sz w:val="24"/>
          <w:szCs w:val="24"/>
          <w:rtl w:val="0"/>
        </w:rPr>
        <w:t xml:space="preserve"> </w:t>
      </w:r>
      <w:r w:rsidDel="00000000" w:rsidR="00000000" w:rsidRPr="00000000">
        <w:rPr>
          <w:b w:val="1"/>
          <w:rtl w:val="0"/>
        </w:rPr>
        <w:t xml:space="preserve">after add one</w:t>
      </w:r>
      <w:r w:rsidDel="00000000" w:rsidR="00000000" w:rsidRPr="00000000">
        <w:rPr>
          <w:rtl w:val="0"/>
        </w:rPr>
      </w:r>
    </w:p>
    <w:p w:rsidR="00000000" w:rsidDel="00000000" w:rsidP="00000000" w:rsidRDefault="00000000" w:rsidRPr="00000000" w14:paraId="0000028C">
      <w:pPr>
        <w:spacing w:after="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 Set constraint bus identity  automatically. </w:t>
      </w:r>
    </w:p>
    <w:p w:rsidR="00000000" w:rsidDel="00000000" w:rsidP="00000000" w:rsidRDefault="00000000" w:rsidRPr="00000000" w14:paraId="0000028D">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USE</w:t>
      </w:r>
      <w:r w:rsidDel="00000000" w:rsidR="00000000" w:rsidRPr="00000000">
        <w:rPr>
          <w:rFonts w:ascii="Calibri" w:cs="Calibri" w:eastAsia="Calibri" w:hAnsi="Calibri"/>
          <w:sz w:val="24"/>
          <w:szCs w:val="24"/>
          <w:rtl w:val="0"/>
        </w:rPr>
        <w:t xml:space="preserve"> BusManagement</w:t>
      </w:r>
    </w:p>
    <w:p w:rsidR="00000000" w:rsidDel="00000000" w:rsidP="00000000" w:rsidRDefault="00000000" w:rsidRPr="00000000" w14:paraId="0000028E">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ALTER TABLE</w:t>
      </w:r>
      <w:r w:rsidDel="00000000" w:rsidR="00000000" w:rsidRPr="00000000">
        <w:rPr>
          <w:rFonts w:ascii="Calibri" w:cs="Calibri" w:eastAsia="Calibri" w:hAnsi="Calibri"/>
          <w:sz w:val="24"/>
          <w:szCs w:val="24"/>
          <w:rtl w:val="0"/>
        </w:rPr>
        <w:t xml:space="preserve"> PackagePricePolicy</w:t>
      </w:r>
    </w:p>
    <w:p w:rsidR="00000000" w:rsidDel="00000000" w:rsidP="00000000" w:rsidRDefault="00000000" w:rsidRPr="00000000" w14:paraId="0000028F">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ADD CONSTRAINT</w:t>
      </w:r>
      <w:r w:rsidDel="00000000" w:rsidR="00000000" w:rsidRPr="00000000">
        <w:rPr>
          <w:rFonts w:ascii="Calibri" w:cs="Calibri" w:eastAsia="Calibri" w:hAnsi="Calibri"/>
          <w:sz w:val="24"/>
          <w:szCs w:val="24"/>
          <w:rtl w:val="0"/>
        </w:rPr>
        <w:t xml:space="preserve"> AUTO_ID_PackagePricePolicy </w:t>
      </w:r>
    </w:p>
    <w:p w:rsidR="00000000" w:rsidDel="00000000" w:rsidP="00000000" w:rsidRDefault="00000000" w:rsidRPr="00000000" w14:paraId="00000290">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DEFAULT</w:t>
      </w:r>
      <w:r w:rsidDel="00000000" w:rsidR="00000000" w:rsidRPr="00000000">
        <w:rPr>
          <w:rFonts w:ascii="Calibri" w:cs="Calibri" w:eastAsia="Calibri" w:hAnsi="Calibri"/>
          <w:sz w:val="24"/>
          <w:szCs w:val="24"/>
          <w:rtl w:val="0"/>
        </w:rPr>
        <w:t xml:space="preserve"> DBO.AUTO_ID_PackagePricePolicy() </w:t>
      </w:r>
      <w:r w:rsidDel="00000000" w:rsidR="00000000" w:rsidRPr="00000000">
        <w:rPr>
          <w:rFonts w:ascii="Calibri" w:cs="Calibri" w:eastAsia="Calibri" w:hAnsi="Calibri"/>
          <w:color w:val="0000ff"/>
          <w:sz w:val="24"/>
          <w:szCs w:val="24"/>
          <w:rtl w:val="0"/>
        </w:rPr>
        <w:t xml:space="preserve">FOR</w:t>
      </w:r>
      <w:r w:rsidDel="00000000" w:rsidR="00000000" w:rsidRPr="00000000">
        <w:rPr>
          <w:rFonts w:ascii="Calibri" w:cs="Calibri" w:eastAsia="Calibri" w:hAnsi="Calibri"/>
          <w:sz w:val="24"/>
          <w:szCs w:val="24"/>
          <w:rtl w:val="0"/>
        </w:rPr>
        <w:t xml:space="preserve"> ID_policy; </w:t>
      </w:r>
    </w:p>
    <w:p w:rsidR="00000000" w:rsidDel="00000000" w:rsidP="00000000" w:rsidRDefault="00000000" w:rsidRPr="00000000" w14:paraId="00000291">
      <w:pPr>
        <w:spacing w:after="0" w:line="240" w:lineRule="auto"/>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GO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3">
      <w:pPr>
        <w:pStyle w:val="Heading2"/>
        <w:numPr>
          <w:ilvl w:val="0"/>
          <w:numId w:val="7"/>
        </w:numPr>
        <w:spacing w:after="160" w:lineRule="auto"/>
        <w:ind w:left="360" w:hanging="360"/>
        <w:rPr/>
      </w:pPr>
      <w:bookmarkStart w:colFirst="0" w:colLast="0" w:name="_heading=h.2r0uhxc" w:id="41"/>
      <w:bookmarkEnd w:id="41"/>
      <w:r w:rsidDel="00000000" w:rsidR="00000000" w:rsidRPr="00000000">
        <w:rPr>
          <w:rtl w:val="0"/>
        </w:rPr>
        <w:t xml:space="preserve">Trigger to check for constraints</w:t>
      </w:r>
    </w:p>
    <w:p w:rsidR="00000000" w:rsidDel="00000000" w:rsidP="00000000" w:rsidRDefault="00000000" w:rsidRPr="00000000" w14:paraId="00000294">
      <w:pPr>
        <w:rPr>
          <w:b w:val="1"/>
          <w:highlight w:val="yellow"/>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*Update state of an employee on Employee  and Driver relation</w:t>
      </w:r>
    </w:p>
    <w:p w:rsidR="00000000" w:rsidDel="00000000" w:rsidP="00000000" w:rsidRDefault="00000000" w:rsidRPr="00000000" w14:paraId="00000296">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TRIGGER</w:t>
      </w:r>
      <w:r w:rsidDel="00000000" w:rsidR="00000000" w:rsidRPr="00000000">
        <w:rPr>
          <w:rtl w:val="0"/>
        </w:rPr>
        <w:t xml:space="preserve"> tr_employee_update_stateEmployee</w:t>
      </w:r>
    </w:p>
    <w:p w:rsidR="00000000" w:rsidDel="00000000" w:rsidP="00000000" w:rsidRDefault="00000000" w:rsidRPr="00000000" w14:paraId="00000297">
      <w:pPr>
        <w:spacing w:after="0" w:before="240" w:line="276" w:lineRule="auto"/>
        <w:rPr/>
      </w:pPr>
      <w:r w:rsidDel="00000000" w:rsidR="00000000" w:rsidRPr="00000000">
        <w:rPr>
          <w:color w:val="0000ff"/>
          <w:rtl w:val="0"/>
        </w:rPr>
        <w:t xml:space="preserve">ON</w:t>
      </w:r>
      <w:r w:rsidDel="00000000" w:rsidR="00000000" w:rsidRPr="00000000">
        <w:rPr>
          <w:rtl w:val="0"/>
        </w:rPr>
        <w:t xml:space="preserve"> Employee</w:t>
      </w:r>
    </w:p>
    <w:p w:rsidR="00000000" w:rsidDel="00000000" w:rsidP="00000000" w:rsidRDefault="00000000" w:rsidRPr="00000000" w14:paraId="00000298">
      <w:pPr>
        <w:spacing w:after="0" w:before="240" w:line="276" w:lineRule="auto"/>
        <w:rPr>
          <w:color w:val="ff00ff"/>
        </w:rPr>
      </w:pPr>
      <w:r w:rsidDel="00000000" w:rsidR="00000000" w:rsidRPr="00000000">
        <w:rPr>
          <w:color w:val="0000ff"/>
          <w:rtl w:val="0"/>
        </w:rPr>
        <w:t xml:space="preserve">AFTER</w:t>
      </w:r>
      <w:r w:rsidDel="00000000" w:rsidR="00000000" w:rsidRPr="00000000">
        <w:rPr>
          <w:rtl w:val="0"/>
        </w:rPr>
        <w:t xml:space="preserve"> </w:t>
      </w:r>
      <w:r w:rsidDel="00000000" w:rsidR="00000000" w:rsidRPr="00000000">
        <w:rPr>
          <w:color w:val="ff00ff"/>
          <w:rtl w:val="0"/>
        </w:rPr>
        <w:t xml:space="preserve">UPDATE</w:t>
      </w:r>
    </w:p>
    <w:p w:rsidR="00000000" w:rsidDel="00000000" w:rsidP="00000000" w:rsidRDefault="00000000" w:rsidRPr="00000000" w14:paraId="00000299">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29A">
      <w:pPr>
        <w:spacing w:after="0" w:before="240" w:line="276" w:lineRule="auto"/>
        <w:rPr>
          <w:color w:val="0000ff"/>
        </w:rPr>
      </w:pPr>
      <w:r w:rsidDel="00000000" w:rsidR="00000000" w:rsidRPr="00000000">
        <w:rPr>
          <w:color w:val="0000ff"/>
          <w:rtl w:val="0"/>
        </w:rPr>
        <w:t xml:space="preserve">BEGIN</w:t>
      </w:r>
    </w:p>
    <w:p w:rsidR="00000000" w:rsidDel="00000000" w:rsidP="00000000" w:rsidRDefault="00000000" w:rsidRPr="00000000" w14:paraId="0000029B">
      <w:pPr>
        <w:spacing w:after="0" w:before="240" w:line="276" w:lineRule="auto"/>
        <w:rPr>
          <w:color w:val="0000ff"/>
        </w:rPr>
      </w:pPr>
      <w:r w:rsidDel="00000000" w:rsidR="00000000" w:rsidRPr="00000000">
        <w:rPr>
          <w:rtl w:val="0"/>
        </w:rPr>
        <w:tab/>
      </w:r>
      <w:r w:rsidDel="00000000" w:rsidR="00000000" w:rsidRPr="00000000">
        <w:rPr>
          <w:color w:val="0000ff"/>
          <w:rtl w:val="0"/>
        </w:rPr>
        <w:t xml:space="preserve">DECLARE</w:t>
      </w:r>
      <w:r w:rsidDel="00000000" w:rsidR="00000000" w:rsidRPr="00000000">
        <w:rPr>
          <w:rtl w:val="0"/>
        </w:rPr>
        <w:t xml:space="preserve"> @employee_id </w:t>
      </w:r>
      <w:r w:rsidDel="00000000" w:rsidR="00000000" w:rsidRPr="00000000">
        <w:rPr>
          <w:color w:val="0000ff"/>
          <w:rtl w:val="0"/>
        </w:rPr>
        <w:t xml:space="preserve">CHAR</w:t>
      </w:r>
    </w:p>
    <w:p w:rsidR="00000000" w:rsidDel="00000000" w:rsidP="00000000" w:rsidRDefault="00000000" w:rsidRPr="00000000" w14:paraId="0000029C">
      <w:pPr>
        <w:spacing w:after="0" w:before="240" w:line="276" w:lineRule="auto"/>
        <w:rPr>
          <w:color w:val="0000ff"/>
        </w:rPr>
      </w:pPr>
      <w:r w:rsidDel="00000000" w:rsidR="00000000" w:rsidRPr="00000000">
        <w:rPr>
          <w:rtl w:val="0"/>
        </w:rPr>
        <w:tab/>
      </w:r>
      <w:r w:rsidDel="00000000" w:rsidR="00000000" w:rsidRPr="00000000">
        <w:rPr>
          <w:color w:val="0000ff"/>
          <w:rtl w:val="0"/>
        </w:rPr>
        <w:t xml:space="preserve">DECLARE</w:t>
      </w:r>
      <w:r w:rsidDel="00000000" w:rsidR="00000000" w:rsidRPr="00000000">
        <w:rPr>
          <w:rtl w:val="0"/>
        </w:rPr>
        <w:t xml:space="preserve"> @new_state </w:t>
      </w:r>
      <w:r w:rsidDel="00000000" w:rsidR="00000000" w:rsidRPr="00000000">
        <w:rPr>
          <w:color w:val="0000ff"/>
          <w:rtl w:val="0"/>
        </w:rPr>
        <w:t xml:space="preserve">CHAR</w:t>
      </w:r>
    </w:p>
    <w:p w:rsidR="00000000" w:rsidDel="00000000" w:rsidP="00000000" w:rsidRDefault="00000000" w:rsidRPr="00000000" w14:paraId="0000029D">
      <w:pPr>
        <w:spacing w:after="0" w:before="240" w:line="276" w:lineRule="auto"/>
        <w:rPr/>
      </w:pPr>
      <w:r w:rsidDel="00000000" w:rsidR="00000000" w:rsidRPr="00000000">
        <w:rPr>
          <w:rtl w:val="0"/>
        </w:rPr>
        <w:tab/>
      </w:r>
      <w:r w:rsidDel="00000000" w:rsidR="00000000" w:rsidRPr="00000000">
        <w:rPr>
          <w:color w:val="0000ff"/>
          <w:rtl w:val="0"/>
        </w:rPr>
        <w:t xml:space="preserve">SELECT</w:t>
      </w:r>
      <w:r w:rsidDel="00000000" w:rsidR="00000000" w:rsidRPr="00000000">
        <w:rPr>
          <w:rtl w:val="0"/>
        </w:rPr>
        <w:t xml:space="preserve"> @employee_id </w:t>
      </w:r>
      <w:r w:rsidDel="00000000" w:rsidR="00000000" w:rsidRPr="00000000">
        <w:rPr>
          <w:color w:val="808080"/>
          <w:rtl w:val="0"/>
        </w:rPr>
        <w:t xml:space="preserve">=</w:t>
      </w:r>
      <w:r w:rsidDel="00000000" w:rsidR="00000000" w:rsidRPr="00000000">
        <w:rPr>
          <w:rtl w:val="0"/>
        </w:rPr>
        <w:t xml:space="preserve"> ID_employee</w:t>
      </w:r>
      <w:r w:rsidDel="00000000" w:rsidR="00000000" w:rsidRPr="00000000">
        <w:rPr>
          <w:color w:val="808080"/>
          <w:rtl w:val="0"/>
        </w:rPr>
        <w:t xml:space="preserve">,</w:t>
      </w:r>
      <w:r w:rsidDel="00000000" w:rsidR="00000000" w:rsidRPr="00000000">
        <w:rPr>
          <w:rtl w:val="0"/>
        </w:rPr>
        <w:t xml:space="preserve"> @new_state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state</w:t>
      </w:r>
      <w:r w:rsidDel="00000000" w:rsidR="00000000" w:rsidRPr="00000000">
        <w:rPr>
          <w:rtl w:val="0"/>
        </w:rPr>
        <w:t xml:space="preserve"> </w:t>
      </w:r>
      <w:r w:rsidDel="00000000" w:rsidR="00000000" w:rsidRPr="00000000">
        <w:rPr>
          <w:color w:val="0000ff"/>
          <w:rtl w:val="0"/>
        </w:rPr>
        <w:t xml:space="preserve">FROM</w:t>
      </w:r>
      <w:r w:rsidDel="00000000" w:rsidR="00000000" w:rsidRPr="00000000">
        <w:rPr>
          <w:rtl w:val="0"/>
        </w:rPr>
        <w:t xml:space="preserve"> inserted</w:t>
      </w:r>
    </w:p>
    <w:p w:rsidR="00000000" w:rsidDel="00000000" w:rsidP="00000000" w:rsidRDefault="00000000" w:rsidRPr="00000000" w14:paraId="0000029E">
      <w:pPr>
        <w:spacing w:after="0" w:before="240" w:line="276" w:lineRule="auto"/>
        <w:rPr>
          <w:color w:val="008000"/>
        </w:rPr>
      </w:pPr>
      <w:r w:rsidDel="00000000" w:rsidR="00000000" w:rsidRPr="00000000">
        <w:rPr>
          <w:rtl w:val="0"/>
        </w:rPr>
        <w:tab/>
      </w:r>
      <w:r w:rsidDel="00000000" w:rsidR="00000000" w:rsidRPr="00000000">
        <w:rPr>
          <w:color w:val="008000"/>
          <w:rtl w:val="0"/>
        </w:rPr>
        <w:t xml:space="preserve">-- Kiểm tra nếu trạng thái mới của nhân viên là 0</w:t>
      </w:r>
    </w:p>
    <w:p w:rsidR="00000000" w:rsidDel="00000000" w:rsidP="00000000" w:rsidRDefault="00000000" w:rsidRPr="00000000" w14:paraId="0000029F">
      <w:pPr>
        <w:spacing w:after="0" w:before="240" w:line="276" w:lineRule="auto"/>
        <w:rPr/>
      </w:pPr>
      <w:r w:rsidDel="00000000" w:rsidR="00000000" w:rsidRPr="00000000">
        <w:rPr>
          <w:rtl w:val="0"/>
        </w:rPr>
        <w:tab/>
      </w:r>
      <w:r w:rsidDel="00000000" w:rsidR="00000000" w:rsidRPr="00000000">
        <w:rPr>
          <w:color w:val="0000ff"/>
          <w:rtl w:val="0"/>
        </w:rPr>
        <w:t xml:space="preserve">IF</w:t>
      </w:r>
      <w:r w:rsidDel="00000000" w:rsidR="00000000" w:rsidRPr="00000000">
        <w:rPr>
          <w:rtl w:val="0"/>
        </w:rPr>
        <w:t xml:space="preserve"> @new_state </w:t>
      </w:r>
      <w:r w:rsidDel="00000000" w:rsidR="00000000" w:rsidRPr="00000000">
        <w:rPr>
          <w:color w:val="808080"/>
          <w:rtl w:val="0"/>
        </w:rPr>
        <w:t xml:space="preserve">=</w:t>
      </w:r>
      <w:r w:rsidDel="00000000" w:rsidR="00000000" w:rsidRPr="00000000">
        <w:rPr>
          <w:rtl w:val="0"/>
        </w:rPr>
        <w:t xml:space="preserve"> 0</w:t>
      </w:r>
    </w:p>
    <w:p w:rsidR="00000000" w:rsidDel="00000000" w:rsidP="00000000" w:rsidRDefault="00000000" w:rsidRPr="00000000" w14:paraId="000002A0">
      <w:pPr>
        <w:spacing w:after="0" w:before="240" w:line="276" w:lineRule="auto"/>
        <w:rPr>
          <w:color w:val="0000ff"/>
        </w:rPr>
      </w:pPr>
      <w:r w:rsidDel="00000000" w:rsidR="00000000" w:rsidRPr="00000000">
        <w:rPr>
          <w:rtl w:val="0"/>
        </w:rPr>
        <w:tab/>
      </w:r>
      <w:r w:rsidDel="00000000" w:rsidR="00000000" w:rsidRPr="00000000">
        <w:rPr>
          <w:color w:val="0000ff"/>
          <w:rtl w:val="0"/>
        </w:rPr>
        <w:t xml:space="preserve">BEGIN</w:t>
      </w:r>
    </w:p>
    <w:p w:rsidR="00000000" w:rsidDel="00000000" w:rsidP="00000000" w:rsidRDefault="00000000" w:rsidRPr="00000000" w14:paraId="000002A1">
      <w:pPr>
        <w:spacing w:after="0" w:before="240" w:line="276" w:lineRule="auto"/>
        <w:rPr>
          <w:color w:val="008000"/>
        </w:rPr>
      </w:pPr>
      <w:r w:rsidDel="00000000" w:rsidR="00000000" w:rsidRPr="00000000">
        <w:rPr>
          <w:rtl w:val="0"/>
        </w:rPr>
        <w:t xml:space="preserve">    </w:t>
        <w:tab/>
      </w:r>
      <w:r w:rsidDel="00000000" w:rsidR="00000000" w:rsidRPr="00000000">
        <w:rPr>
          <w:color w:val="008000"/>
          <w:rtl w:val="0"/>
        </w:rPr>
        <w:t xml:space="preserve">-- Cập nhật trạng thái của nhân viên trong bảng Employee thành 0</w:t>
      </w:r>
    </w:p>
    <w:p w:rsidR="00000000" w:rsidDel="00000000" w:rsidP="00000000" w:rsidRDefault="00000000" w:rsidRPr="00000000" w14:paraId="000002A2">
      <w:pPr>
        <w:spacing w:after="0" w:before="240" w:line="276" w:lineRule="auto"/>
        <w:rPr/>
      </w:pPr>
      <w:r w:rsidDel="00000000" w:rsidR="00000000" w:rsidRPr="00000000">
        <w:rPr>
          <w:rtl w:val="0"/>
        </w:rPr>
        <w:t xml:space="preserve">    </w:t>
        <w:tab/>
      </w:r>
      <w:r w:rsidDel="00000000" w:rsidR="00000000" w:rsidRPr="00000000">
        <w:rPr>
          <w:color w:val="ff00ff"/>
          <w:rtl w:val="0"/>
        </w:rPr>
        <w:t xml:space="preserve">UPDATE</w:t>
      </w:r>
      <w:r w:rsidDel="00000000" w:rsidR="00000000" w:rsidRPr="00000000">
        <w:rPr>
          <w:rtl w:val="0"/>
        </w:rPr>
        <w:t xml:space="preserve"> Employee </w:t>
      </w:r>
      <w:r w:rsidDel="00000000" w:rsidR="00000000" w:rsidRPr="00000000">
        <w:rPr>
          <w:color w:val="0000ff"/>
          <w:rtl w:val="0"/>
        </w:rPr>
        <w:t xml:space="preserve">SET</w:t>
      </w:r>
      <w:r w:rsidDel="00000000" w:rsidR="00000000" w:rsidRPr="00000000">
        <w:rPr>
          <w:rtl w:val="0"/>
        </w:rPr>
        <w:t xml:space="preserve"> </w:t>
      </w:r>
      <w:r w:rsidDel="00000000" w:rsidR="00000000" w:rsidRPr="00000000">
        <w:rPr>
          <w:color w:val="0000ff"/>
          <w:rtl w:val="0"/>
        </w:rPr>
        <w:t xml:space="preserve">state</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0 </w:t>
      </w:r>
      <w:r w:rsidDel="00000000" w:rsidR="00000000" w:rsidRPr="00000000">
        <w:rPr>
          <w:color w:val="0000ff"/>
          <w:rtl w:val="0"/>
        </w:rPr>
        <w:t xml:space="preserve">WHERE</w:t>
      </w:r>
      <w:r w:rsidDel="00000000" w:rsidR="00000000" w:rsidRPr="00000000">
        <w:rPr>
          <w:rtl w:val="0"/>
        </w:rPr>
        <w:t xml:space="preserve"> ID_employee </w:t>
      </w:r>
      <w:r w:rsidDel="00000000" w:rsidR="00000000" w:rsidRPr="00000000">
        <w:rPr>
          <w:color w:val="808080"/>
          <w:rtl w:val="0"/>
        </w:rPr>
        <w:t xml:space="preserve">=</w:t>
      </w:r>
      <w:r w:rsidDel="00000000" w:rsidR="00000000" w:rsidRPr="00000000">
        <w:rPr>
          <w:rtl w:val="0"/>
        </w:rPr>
        <w:t xml:space="preserve"> @employee_id</w:t>
      </w:r>
    </w:p>
    <w:p w:rsidR="00000000" w:rsidDel="00000000" w:rsidP="00000000" w:rsidRDefault="00000000" w:rsidRPr="00000000" w14:paraId="000002A3">
      <w:pPr>
        <w:spacing w:after="0" w:before="240" w:line="276" w:lineRule="auto"/>
        <w:rPr/>
      </w:pPr>
      <w:r w:rsidDel="00000000" w:rsidR="00000000" w:rsidRPr="00000000">
        <w:rPr>
          <w:rtl w:val="0"/>
        </w:rPr>
        <w:t xml:space="preserve">         </w:t>
        <w:tab/>
      </w:r>
      <w:r w:rsidDel="00000000" w:rsidR="00000000" w:rsidRPr="00000000">
        <w:rPr>
          <w:color w:val="ff00ff"/>
          <w:rtl w:val="0"/>
        </w:rPr>
        <w:t xml:space="preserve">UPDATE</w:t>
      </w:r>
      <w:r w:rsidDel="00000000" w:rsidR="00000000" w:rsidRPr="00000000">
        <w:rPr>
          <w:rtl w:val="0"/>
        </w:rPr>
        <w:t xml:space="preserve"> Driver </w:t>
      </w:r>
      <w:r w:rsidDel="00000000" w:rsidR="00000000" w:rsidRPr="00000000">
        <w:rPr>
          <w:color w:val="0000ff"/>
          <w:rtl w:val="0"/>
        </w:rPr>
        <w:t xml:space="preserve">SET</w:t>
      </w:r>
      <w:r w:rsidDel="00000000" w:rsidR="00000000" w:rsidRPr="00000000">
        <w:rPr>
          <w:rtl w:val="0"/>
        </w:rPr>
        <w:t xml:space="preserve"> </w:t>
      </w:r>
      <w:r w:rsidDel="00000000" w:rsidR="00000000" w:rsidRPr="00000000">
        <w:rPr>
          <w:color w:val="0000ff"/>
          <w:rtl w:val="0"/>
        </w:rPr>
        <w:t xml:space="preserve">state</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0 </w:t>
      </w:r>
      <w:r w:rsidDel="00000000" w:rsidR="00000000" w:rsidRPr="00000000">
        <w:rPr>
          <w:color w:val="0000ff"/>
          <w:rtl w:val="0"/>
        </w:rPr>
        <w:t xml:space="preserve">WHERE</w:t>
      </w:r>
      <w:r w:rsidDel="00000000" w:rsidR="00000000" w:rsidRPr="00000000">
        <w:rPr>
          <w:rtl w:val="0"/>
        </w:rPr>
        <w:t xml:space="preserve"> ID_driver </w:t>
      </w:r>
      <w:r w:rsidDel="00000000" w:rsidR="00000000" w:rsidRPr="00000000">
        <w:rPr>
          <w:color w:val="808080"/>
          <w:rtl w:val="0"/>
        </w:rPr>
        <w:t xml:space="preserve">=</w:t>
      </w:r>
      <w:r w:rsidDel="00000000" w:rsidR="00000000" w:rsidRPr="00000000">
        <w:rPr>
          <w:rtl w:val="0"/>
        </w:rPr>
        <w:t xml:space="preserve"> @employee_id</w:t>
      </w:r>
    </w:p>
    <w:p w:rsidR="00000000" w:rsidDel="00000000" w:rsidP="00000000" w:rsidRDefault="00000000" w:rsidRPr="00000000" w14:paraId="000002A4">
      <w:pPr>
        <w:spacing w:after="0" w:before="240" w:line="276" w:lineRule="auto"/>
        <w:rPr>
          <w:color w:val="0000ff"/>
        </w:rPr>
      </w:pPr>
      <w:r w:rsidDel="00000000" w:rsidR="00000000" w:rsidRPr="00000000">
        <w:rPr>
          <w:rtl w:val="0"/>
        </w:rPr>
        <w:tab/>
      </w:r>
      <w:r w:rsidDel="00000000" w:rsidR="00000000" w:rsidRPr="00000000">
        <w:rPr>
          <w:color w:val="0000ff"/>
          <w:rtl w:val="0"/>
        </w:rPr>
        <w:t xml:space="preserve">END</w:t>
      </w:r>
    </w:p>
    <w:p w:rsidR="00000000" w:rsidDel="00000000" w:rsidP="00000000" w:rsidRDefault="00000000" w:rsidRPr="00000000" w14:paraId="000002A5">
      <w:pPr>
        <w:spacing w:after="0" w:before="240" w:line="276" w:lineRule="auto"/>
        <w:rPr/>
      </w:pPr>
      <w:r w:rsidDel="00000000" w:rsidR="00000000" w:rsidRPr="00000000">
        <w:rPr>
          <w:rtl w:val="0"/>
        </w:rPr>
        <w:t xml:space="preserve">   </w:t>
        <w:tab/>
      </w:r>
      <w:r w:rsidDel="00000000" w:rsidR="00000000" w:rsidRPr="00000000">
        <w:rPr>
          <w:color w:val="0000ff"/>
          <w:rtl w:val="0"/>
        </w:rPr>
        <w:t xml:space="preserve">SELECT</w:t>
      </w:r>
      <w:r w:rsidDel="00000000" w:rsidR="00000000" w:rsidRPr="00000000">
        <w:rPr>
          <w:rtl w:val="0"/>
        </w:rPr>
        <w:t xml:space="preserve"> </w:t>
      </w:r>
      <w:r w:rsidDel="00000000" w:rsidR="00000000" w:rsidRPr="00000000">
        <w:rPr>
          <w:color w:val="0000ff"/>
          <w:rtl w:val="0"/>
        </w:rPr>
        <w:t xml:space="preserve">state</w:t>
      </w:r>
      <w:r w:rsidDel="00000000" w:rsidR="00000000" w:rsidRPr="00000000">
        <w:rPr>
          <w:rtl w:val="0"/>
        </w:rPr>
        <w:t xml:space="preserve"> </w:t>
      </w:r>
      <w:r w:rsidDel="00000000" w:rsidR="00000000" w:rsidRPr="00000000">
        <w:rPr>
          <w:color w:val="0000ff"/>
          <w:rtl w:val="0"/>
        </w:rPr>
        <w:t xml:space="preserve">FROM</w:t>
      </w:r>
      <w:r w:rsidDel="00000000" w:rsidR="00000000" w:rsidRPr="00000000">
        <w:rPr>
          <w:rtl w:val="0"/>
        </w:rPr>
        <w:t xml:space="preserve"> Driver </w:t>
      </w:r>
      <w:r w:rsidDel="00000000" w:rsidR="00000000" w:rsidRPr="00000000">
        <w:rPr>
          <w:color w:val="0000ff"/>
          <w:rtl w:val="0"/>
        </w:rPr>
        <w:t xml:space="preserve">WHERE</w:t>
      </w:r>
      <w:r w:rsidDel="00000000" w:rsidR="00000000" w:rsidRPr="00000000">
        <w:rPr>
          <w:rtl w:val="0"/>
        </w:rPr>
        <w:t xml:space="preserve"> ID_driver </w:t>
      </w:r>
      <w:r w:rsidDel="00000000" w:rsidR="00000000" w:rsidRPr="00000000">
        <w:rPr>
          <w:color w:val="808080"/>
          <w:rtl w:val="0"/>
        </w:rPr>
        <w:t xml:space="preserve">=</w:t>
      </w:r>
      <w:r w:rsidDel="00000000" w:rsidR="00000000" w:rsidRPr="00000000">
        <w:rPr>
          <w:rtl w:val="0"/>
        </w:rPr>
        <w:t xml:space="preserve"> @employee_id</w:t>
      </w:r>
    </w:p>
    <w:p w:rsidR="00000000" w:rsidDel="00000000" w:rsidP="00000000" w:rsidRDefault="00000000" w:rsidRPr="00000000" w14:paraId="000002A6">
      <w:pPr>
        <w:spacing w:after="0" w:before="240" w:line="276" w:lineRule="auto"/>
        <w:rPr/>
      </w:pPr>
      <w:r w:rsidDel="00000000" w:rsidR="00000000" w:rsidRPr="00000000">
        <w:rPr>
          <w:rtl w:val="0"/>
        </w:rPr>
        <w:t xml:space="preserve">   </w:t>
        <w:tab/>
      </w:r>
    </w:p>
    <w:p w:rsidR="00000000" w:rsidDel="00000000" w:rsidP="00000000" w:rsidRDefault="00000000" w:rsidRPr="00000000" w14:paraId="000002A7">
      <w:pPr>
        <w:spacing w:after="0" w:before="240" w:line="276" w:lineRule="auto"/>
        <w:rPr>
          <w:color w:val="0000ff"/>
        </w:rPr>
      </w:pPr>
      <w:r w:rsidDel="00000000" w:rsidR="00000000" w:rsidRPr="00000000">
        <w:rPr>
          <w:color w:val="0000ff"/>
          <w:rtl w:val="0"/>
        </w:rPr>
        <w:t xml:space="preserve">END</w:t>
      </w:r>
    </w:p>
    <w:p w:rsidR="00000000" w:rsidDel="00000000" w:rsidP="00000000" w:rsidRDefault="00000000" w:rsidRPr="00000000" w14:paraId="000002A8">
      <w:pPr>
        <w:spacing w:after="0" w:before="240" w:line="276" w:lineRule="auto"/>
        <w:rPr/>
      </w:pPr>
      <w:r w:rsidDel="00000000" w:rsidR="00000000" w:rsidRPr="00000000">
        <w:rPr>
          <w:rtl w:val="0"/>
        </w:rPr>
        <w:t xml:space="preserve"> </w:t>
      </w:r>
    </w:p>
    <w:p w:rsidR="00000000" w:rsidDel="00000000" w:rsidP="00000000" w:rsidRDefault="00000000" w:rsidRPr="00000000" w14:paraId="000002A9">
      <w:pPr>
        <w:rPr>
          <w:b w:val="1"/>
        </w:rPr>
      </w:pPr>
      <w:r w:rsidDel="00000000" w:rsidR="00000000" w:rsidRPr="00000000">
        <w:rPr>
          <w:b w:val="1"/>
          <w:rtl w:val="0"/>
        </w:rPr>
        <w:t xml:space="preserve">* Delete account of employee and update state of Employee when his/her state =0</w:t>
      </w:r>
    </w:p>
    <w:p w:rsidR="00000000" w:rsidDel="00000000" w:rsidP="00000000" w:rsidRDefault="00000000" w:rsidRPr="00000000" w14:paraId="000002AA">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TRIGGER</w:t>
      </w:r>
      <w:r w:rsidDel="00000000" w:rsidR="00000000" w:rsidRPr="00000000">
        <w:rPr>
          <w:rtl w:val="0"/>
        </w:rPr>
        <w:t xml:space="preserve"> tr_employee_deleteAccount</w:t>
      </w:r>
    </w:p>
    <w:p w:rsidR="00000000" w:rsidDel="00000000" w:rsidP="00000000" w:rsidRDefault="00000000" w:rsidRPr="00000000" w14:paraId="000002AB">
      <w:pPr>
        <w:spacing w:after="0" w:before="240" w:line="276" w:lineRule="auto"/>
        <w:rPr/>
      </w:pPr>
      <w:r w:rsidDel="00000000" w:rsidR="00000000" w:rsidRPr="00000000">
        <w:rPr>
          <w:color w:val="0000ff"/>
          <w:rtl w:val="0"/>
        </w:rPr>
        <w:t xml:space="preserve">ON</w:t>
      </w:r>
      <w:r w:rsidDel="00000000" w:rsidR="00000000" w:rsidRPr="00000000">
        <w:rPr>
          <w:rtl w:val="0"/>
        </w:rPr>
        <w:t xml:space="preserve"> Employee</w:t>
      </w:r>
    </w:p>
    <w:p w:rsidR="00000000" w:rsidDel="00000000" w:rsidP="00000000" w:rsidRDefault="00000000" w:rsidRPr="00000000" w14:paraId="000002AC">
      <w:pPr>
        <w:spacing w:after="0" w:before="240" w:line="276" w:lineRule="auto"/>
        <w:rPr>
          <w:color w:val="ff00ff"/>
        </w:rPr>
      </w:pPr>
      <w:r w:rsidDel="00000000" w:rsidR="00000000" w:rsidRPr="00000000">
        <w:rPr>
          <w:color w:val="0000ff"/>
          <w:rtl w:val="0"/>
        </w:rPr>
        <w:t xml:space="preserve">AFTER</w:t>
      </w:r>
      <w:r w:rsidDel="00000000" w:rsidR="00000000" w:rsidRPr="00000000">
        <w:rPr>
          <w:rtl w:val="0"/>
        </w:rPr>
        <w:t xml:space="preserve"> </w:t>
      </w:r>
      <w:r w:rsidDel="00000000" w:rsidR="00000000" w:rsidRPr="00000000">
        <w:rPr>
          <w:color w:val="ff00ff"/>
          <w:rtl w:val="0"/>
        </w:rPr>
        <w:t xml:space="preserve">UPDATE</w:t>
      </w:r>
    </w:p>
    <w:p w:rsidR="00000000" w:rsidDel="00000000" w:rsidP="00000000" w:rsidRDefault="00000000" w:rsidRPr="00000000" w14:paraId="000002AD">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2AE">
      <w:pPr>
        <w:spacing w:after="0" w:before="240" w:line="276" w:lineRule="auto"/>
        <w:rPr>
          <w:color w:val="0000ff"/>
        </w:rPr>
      </w:pPr>
      <w:r w:rsidDel="00000000" w:rsidR="00000000" w:rsidRPr="00000000">
        <w:rPr>
          <w:color w:val="0000ff"/>
          <w:rtl w:val="0"/>
        </w:rPr>
        <w:t xml:space="preserve">BEGIN</w:t>
      </w:r>
    </w:p>
    <w:p w:rsidR="00000000" w:rsidDel="00000000" w:rsidP="00000000" w:rsidRDefault="00000000" w:rsidRPr="00000000" w14:paraId="000002AF">
      <w:pPr>
        <w:spacing w:after="0" w:before="240" w:line="276" w:lineRule="auto"/>
        <w:rPr>
          <w:color w:val="0000ff"/>
        </w:rPr>
      </w:pPr>
      <w:r w:rsidDel="00000000" w:rsidR="00000000" w:rsidRPr="00000000">
        <w:rPr>
          <w:rtl w:val="0"/>
        </w:rPr>
        <w:t xml:space="preserve">   </w:t>
        <w:tab/>
      </w:r>
      <w:r w:rsidDel="00000000" w:rsidR="00000000" w:rsidRPr="00000000">
        <w:rPr>
          <w:color w:val="0000ff"/>
          <w:rtl w:val="0"/>
        </w:rPr>
        <w:t xml:space="preserve">DECLARE</w:t>
      </w:r>
      <w:r w:rsidDel="00000000" w:rsidR="00000000" w:rsidRPr="00000000">
        <w:rPr>
          <w:rtl w:val="0"/>
        </w:rPr>
        <w:t xml:space="preserve"> @account_id </w:t>
      </w:r>
      <w:r w:rsidDel="00000000" w:rsidR="00000000" w:rsidRPr="00000000">
        <w:rPr>
          <w:color w:val="0000ff"/>
          <w:rtl w:val="0"/>
        </w:rPr>
        <w:t xml:space="preserve">CHAR</w:t>
      </w:r>
    </w:p>
    <w:p w:rsidR="00000000" w:rsidDel="00000000" w:rsidP="00000000" w:rsidRDefault="00000000" w:rsidRPr="00000000" w14:paraId="000002B0">
      <w:pPr>
        <w:spacing w:after="0" w:before="240" w:line="276" w:lineRule="auto"/>
        <w:rPr>
          <w:color w:val="0000ff"/>
        </w:rPr>
      </w:pPr>
      <w:r w:rsidDel="00000000" w:rsidR="00000000" w:rsidRPr="00000000">
        <w:rPr>
          <w:rtl w:val="0"/>
        </w:rPr>
        <w:t xml:space="preserve">   </w:t>
        <w:tab/>
      </w:r>
      <w:r w:rsidDel="00000000" w:rsidR="00000000" w:rsidRPr="00000000">
        <w:rPr>
          <w:color w:val="0000ff"/>
          <w:rtl w:val="0"/>
        </w:rPr>
        <w:t xml:space="preserve">DECLARE</w:t>
      </w:r>
      <w:r w:rsidDel="00000000" w:rsidR="00000000" w:rsidRPr="00000000">
        <w:rPr>
          <w:rtl w:val="0"/>
        </w:rPr>
        <w:t xml:space="preserve"> @new_state </w:t>
      </w:r>
      <w:r w:rsidDel="00000000" w:rsidR="00000000" w:rsidRPr="00000000">
        <w:rPr>
          <w:color w:val="0000ff"/>
          <w:rtl w:val="0"/>
        </w:rPr>
        <w:t xml:space="preserve">CHAR</w:t>
      </w:r>
    </w:p>
    <w:p w:rsidR="00000000" w:rsidDel="00000000" w:rsidP="00000000" w:rsidRDefault="00000000" w:rsidRPr="00000000" w14:paraId="000002B1">
      <w:pPr>
        <w:spacing w:after="0" w:before="240" w:line="276" w:lineRule="auto"/>
        <w:rPr/>
      </w:pPr>
      <w:r w:rsidDel="00000000" w:rsidR="00000000" w:rsidRPr="00000000">
        <w:rPr>
          <w:rtl w:val="0"/>
        </w:rPr>
        <w:t xml:space="preserve">   </w:t>
        <w:tab/>
      </w:r>
      <w:r w:rsidDel="00000000" w:rsidR="00000000" w:rsidRPr="00000000">
        <w:rPr>
          <w:color w:val="0000ff"/>
          <w:rtl w:val="0"/>
        </w:rPr>
        <w:t xml:space="preserve">SELECT</w:t>
      </w:r>
      <w:r w:rsidDel="00000000" w:rsidR="00000000" w:rsidRPr="00000000">
        <w:rPr>
          <w:rtl w:val="0"/>
        </w:rPr>
        <w:t xml:space="preserve"> @account_id </w:t>
      </w:r>
      <w:r w:rsidDel="00000000" w:rsidR="00000000" w:rsidRPr="00000000">
        <w:rPr>
          <w:color w:val="808080"/>
          <w:rtl w:val="0"/>
        </w:rPr>
        <w:t xml:space="preserve">=</w:t>
      </w:r>
      <w:r w:rsidDel="00000000" w:rsidR="00000000" w:rsidRPr="00000000">
        <w:rPr>
          <w:rtl w:val="0"/>
        </w:rPr>
        <w:t xml:space="preserve"> ID_account</w:t>
      </w:r>
      <w:r w:rsidDel="00000000" w:rsidR="00000000" w:rsidRPr="00000000">
        <w:rPr>
          <w:color w:val="808080"/>
          <w:rtl w:val="0"/>
        </w:rPr>
        <w:t xml:space="preserve">,</w:t>
      </w:r>
      <w:r w:rsidDel="00000000" w:rsidR="00000000" w:rsidRPr="00000000">
        <w:rPr>
          <w:rtl w:val="0"/>
        </w:rPr>
        <w:t xml:space="preserve"> @new_state </w:t>
      </w:r>
      <w:r w:rsidDel="00000000" w:rsidR="00000000" w:rsidRPr="00000000">
        <w:rPr>
          <w:color w:val="808080"/>
          <w:rtl w:val="0"/>
        </w:rPr>
        <w:t xml:space="preserve">=</w:t>
      </w:r>
      <w:r w:rsidDel="00000000" w:rsidR="00000000" w:rsidRPr="00000000">
        <w:rPr>
          <w:rtl w:val="0"/>
        </w:rPr>
        <w:t xml:space="preserve"> inserted</w:t>
      </w:r>
      <w:r w:rsidDel="00000000" w:rsidR="00000000" w:rsidRPr="00000000">
        <w:rPr>
          <w:color w:val="808080"/>
          <w:rtl w:val="0"/>
        </w:rPr>
        <w:t xml:space="preserve">.</w:t>
      </w:r>
      <w:r w:rsidDel="00000000" w:rsidR="00000000" w:rsidRPr="00000000">
        <w:rPr>
          <w:color w:val="0000ff"/>
          <w:rtl w:val="0"/>
        </w:rPr>
        <w:t xml:space="preserve">state</w:t>
      </w:r>
      <w:r w:rsidDel="00000000" w:rsidR="00000000" w:rsidRPr="00000000">
        <w:rPr>
          <w:rtl w:val="0"/>
        </w:rPr>
        <w:t xml:space="preserve"> </w:t>
      </w:r>
      <w:r w:rsidDel="00000000" w:rsidR="00000000" w:rsidRPr="00000000">
        <w:rPr>
          <w:color w:val="0000ff"/>
          <w:rtl w:val="0"/>
        </w:rPr>
        <w:t xml:space="preserve">FROM</w:t>
      </w:r>
      <w:r w:rsidDel="00000000" w:rsidR="00000000" w:rsidRPr="00000000">
        <w:rPr>
          <w:rtl w:val="0"/>
        </w:rPr>
        <w:t xml:space="preserve"> inserted</w:t>
      </w:r>
    </w:p>
    <w:p w:rsidR="00000000" w:rsidDel="00000000" w:rsidP="00000000" w:rsidRDefault="00000000" w:rsidRPr="00000000" w14:paraId="000002B2">
      <w:pPr>
        <w:spacing w:after="0" w:before="240" w:line="276" w:lineRule="auto"/>
        <w:rPr/>
      </w:pPr>
      <w:r w:rsidDel="00000000" w:rsidR="00000000" w:rsidRPr="00000000">
        <w:rPr>
          <w:rtl w:val="0"/>
        </w:rPr>
        <w:t xml:space="preserve"> </w:t>
      </w:r>
    </w:p>
    <w:p w:rsidR="00000000" w:rsidDel="00000000" w:rsidP="00000000" w:rsidRDefault="00000000" w:rsidRPr="00000000" w14:paraId="000002B3">
      <w:pPr>
        <w:spacing w:after="0" w:before="24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@new_state </w:t>
      </w:r>
      <w:r w:rsidDel="00000000" w:rsidR="00000000" w:rsidRPr="00000000">
        <w:rPr>
          <w:color w:val="808080"/>
          <w:rtl w:val="0"/>
        </w:rPr>
        <w:t xml:space="preserve">=</w:t>
      </w:r>
      <w:r w:rsidDel="00000000" w:rsidR="00000000" w:rsidRPr="00000000">
        <w:rPr>
          <w:rtl w:val="0"/>
        </w:rPr>
        <w:t xml:space="preserve"> 0</w:t>
      </w:r>
    </w:p>
    <w:p w:rsidR="00000000" w:rsidDel="00000000" w:rsidP="00000000" w:rsidRDefault="00000000" w:rsidRPr="00000000" w14:paraId="000002B4">
      <w:pPr>
        <w:spacing w:after="0" w:before="240" w:line="276" w:lineRule="auto"/>
        <w:rPr>
          <w:color w:val="0000ff"/>
        </w:rPr>
      </w:pPr>
      <w:r w:rsidDel="00000000" w:rsidR="00000000" w:rsidRPr="00000000">
        <w:rPr>
          <w:rtl w:val="0"/>
        </w:rPr>
        <w:tab/>
      </w:r>
      <w:r w:rsidDel="00000000" w:rsidR="00000000" w:rsidRPr="00000000">
        <w:rPr>
          <w:color w:val="0000ff"/>
          <w:rtl w:val="0"/>
        </w:rPr>
        <w:t xml:space="preserve">BEGIN</w:t>
      </w:r>
    </w:p>
    <w:p w:rsidR="00000000" w:rsidDel="00000000" w:rsidP="00000000" w:rsidRDefault="00000000" w:rsidRPr="00000000" w14:paraId="000002B5">
      <w:pPr>
        <w:spacing w:after="0" w:before="240" w:line="276" w:lineRule="auto"/>
        <w:rPr>
          <w:color w:val="008000"/>
        </w:rPr>
      </w:pPr>
      <w:r w:rsidDel="00000000" w:rsidR="00000000" w:rsidRPr="00000000">
        <w:rPr>
          <w:rtl w:val="0"/>
        </w:rPr>
        <w:t xml:space="preserve">    </w:t>
        <w:tab/>
      </w:r>
      <w:r w:rsidDel="00000000" w:rsidR="00000000" w:rsidRPr="00000000">
        <w:rPr>
          <w:color w:val="008000"/>
          <w:rtl w:val="0"/>
        </w:rPr>
        <w:t xml:space="preserve">-- Delete account</w:t>
      </w:r>
    </w:p>
    <w:p w:rsidR="00000000" w:rsidDel="00000000" w:rsidP="00000000" w:rsidRDefault="00000000" w:rsidRPr="00000000" w14:paraId="000002B6">
      <w:pPr>
        <w:spacing w:after="0" w:before="240" w:line="276" w:lineRule="auto"/>
        <w:rPr/>
      </w:pPr>
      <w:r w:rsidDel="00000000" w:rsidR="00000000" w:rsidRPr="00000000">
        <w:rPr>
          <w:rtl w:val="0"/>
        </w:rPr>
        <w:t xml:space="preserve">   </w:t>
        <w:tab/>
      </w:r>
      <w:r w:rsidDel="00000000" w:rsidR="00000000" w:rsidRPr="00000000">
        <w:rPr>
          <w:color w:val="0000ff"/>
          <w:rtl w:val="0"/>
        </w:rPr>
        <w:t xml:space="preserve">DELETE</w:t>
      </w:r>
      <w:r w:rsidDel="00000000" w:rsidR="00000000" w:rsidRPr="00000000">
        <w:rPr>
          <w:rtl w:val="0"/>
        </w:rPr>
        <w:t xml:space="preserve"> </w:t>
      </w:r>
      <w:r w:rsidDel="00000000" w:rsidR="00000000" w:rsidRPr="00000000">
        <w:rPr>
          <w:color w:val="0000ff"/>
          <w:rtl w:val="0"/>
        </w:rPr>
        <w:t xml:space="preserve">FROM</w:t>
      </w:r>
      <w:r w:rsidDel="00000000" w:rsidR="00000000" w:rsidRPr="00000000">
        <w:rPr>
          <w:rtl w:val="0"/>
        </w:rPr>
        <w:t xml:space="preserve"> SystemAccount </w:t>
      </w:r>
      <w:r w:rsidDel="00000000" w:rsidR="00000000" w:rsidRPr="00000000">
        <w:rPr>
          <w:color w:val="0000ff"/>
          <w:rtl w:val="0"/>
        </w:rPr>
        <w:t xml:space="preserve">WHERE</w:t>
      </w:r>
      <w:r w:rsidDel="00000000" w:rsidR="00000000" w:rsidRPr="00000000">
        <w:rPr>
          <w:rtl w:val="0"/>
        </w:rPr>
        <w:t xml:space="preserve"> @account_id </w:t>
      </w:r>
      <w:r w:rsidDel="00000000" w:rsidR="00000000" w:rsidRPr="00000000">
        <w:rPr>
          <w:color w:val="808080"/>
          <w:rtl w:val="0"/>
        </w:rPr>
        <w:t xml:space="preserve">=</w:t>
      </w:r>
      <w:r w:rsidDel="00000000" w:rsidR="00000000" w:rsidRPr="00000000">
        <w:rPr>
          <w:rtl w:val="0"/>
        </w:rPr>
        <w:t xml:space="preserve"> ID_account</w:t>
      </w:r>
    </w:p>
    <w:p w:rsidR="00000000" w:rsidDel="00000000" w:rsidP="00000000" w:rsidRDefault="00000000" w:rsidRPr="00000000" w14:paraId="000002B7">
      <w:pPr>
        <w:spacing w:after="0" w:before="240" w:line="276" w:lineRule="auto"/>
        <w:rPr>
          <w:color w:val="0000ff"/>
        </w:rPr>
      </w:pPr>
      <w:r w:rsidDel="00000000" w:rsidR="00000000" w:rsidRPr="00000000">
        <w:rPr>
          <w:rtl w:val="0"/>
        </w:rPr>
        <w:tab/>
      </w:r>
      <w:r w:rsidDel="00000000" w:rsidR="00000000" w:rsidRPr="00000000">
        <w:rPr>
          <w:color w:val="0000ff"/>
          <w:rtl w:val="0"/>
        </w:rPr>
        <w:t xml:space="preserve">END</w:t>
      </w:r>
    </w:p>
    <w:p w:rsidR="00000000" w:rsidDel="00000000" w:rsidP="00000000" w:rsidRDefault="00000000" w:rsidRPr="00000000" w14:paraId="000002B8">
      <w:pPr>
        <w:spacing w:after="240" w:before="240" w:lineRule="auto"/>
        <w:rPr>
          <w:color w:val="0000ff"/>
        </w:rPr>
      </w:pPr>
      <w:r w:rsidDel="00000000" w:rsidR="00000000" w:rsidRPr="00000000">
        <w:rPr>
          <w:color w:val="0000ff"/>
          <w:rtl w:val="0"/>
        </w:rPr>
        <w:t xml:space="preserve">END</w:t>
      </w:r>
    </w:p>
    <w:p w:rsidR="00000000" w:rsidDel="00000000" w:rsidP="00000000" w:rsidRDefault="00000000" w:rsidRPr="00000000" w14:paraId="000002B9">
      <w:pPr>
        <w:ind w:left="360" w:firstLine="0"/>
        <w:rPr/>
      </w:pPr>
      <w:r w:rsidDel="00000000" w:rsidR="00000000" w:rsidRPr="00000000">
        <w:rPr>
          <w:rtl w:val="0"/>
        </w:rPr>
      </w:r>
    </w:p>
    <w:p w:rsidR="00000000" w:rsidDel="00000000" w:rsidP="00000000" w:rsidRDefault="00000000" w:rsidRPr="00000000" w14:paraId="000002BA">
      <w:pPr>
        <w:numPr>
          <w:ilvl w:val="0"/>
          <w:numId w:val="7"/>
        </w:numPr>
        <w:ind w:left="360" w:hanging="360"/>
        <w:rPr/>
      </w:pPr>
      <w:r w:rsidDel="00000000" w:rsidR="00000000" w:rsidRPr="00000000">
        <w:rPr>
          <w:b w:val="1"/>
          <w:sz w:val="30"/>
          <w:szCs w:val="30"/>
          <w:rtl w:val="0"/>
        </w:rPr>
        <w:t xml:space="preserve">Views </w:t>
      </w:r>
      <w:r w:rsidDel="00000000" w:rsidR="00000000" w:rsidRPr="00000000">
        <w:rPr>
          <w:rtl w:val="0"/>
        </w:rPr>
      </w:r>
    </w:p>
    <w:p w:rsidR="00000000" w:rsidDel="00000000" w:rsidP="00000000" w:rsidRDefault="00000000" w:rsidRPr="00000000" w14:paraId="000002BB">
      <w:pPr>
        <w:rPr>
          <w:b w:val="1"/>
          <w:sz w:val="30"/>
          <w:szCs w:val="30"/>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View list of active employee which is working</w:t>
      </w:r>
    </w:p>
    <w:p w:rsidR="00000000" w:rsidDel="00000000" w:rsidP="00000000" w:rsidRDefault="00000000" w:rsidRPr="00000000" w14:paraId="000002BD">
      <w:pPr>
        <w:spacing w:after="0" w:before="240" w:line="276" w:lineRule="auto"/>
        <w:rPr>
          <w:color w:val="0000ff"/>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[ActiveEmployee] </w:t>
      </w:r>
      <w:r w:rsidDel="00000000" w:rsidR="00000000" w:rsidRPr="00000000">
        <w:rPr>
          <w:color w:val="0000ff"/>
          <w:rtl w:val="0"/>
        </w:rPr>
        <w:t xml:space="preserve">AS</w:t>
      </w:r>
    </w:p>
    <w:p w:rsidR="00000000" w:rsidDel="00000000" w:rsidP="00000000" w:rsidRDefault="00000000" w:rsidRPr="00000000" w14:paraId="000002BE">
      <w:pPr>
        <w:spacing w:after="0" w:before="240" w:line="276" w:lineRule="auto"/>
        <w:rPr>
          <w:color w:val="808080"/>
        </w:rPr>
      </w:pPr>
      <w:r w:rsidDel="00000000" w:rsidR="00000000" w:rsidRPr="00000000">
        <w:rPr>
          <w:color w:val="0000ff"/>
          <w:rtl w:val="0"/>
        </w:rPr>
        <w:t xml:space="preserve">SELECT</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ID_employee</w:t>
      </w:r>
      <w:r w:rsidDel="00000000" w:rsidR="00000000" w:rsidRPr="00000000">
        <w:rPr>
          <w:color w:val="808080"/>
          <w:rtl w:val="0"/>
        </w:rPr>
        <w:t xml:space="preserve">,</w:t>
      </w:r>
      <w:r w:rsidDel="00000000" w:rsidR="00000000" w:rsidRPr="00000000">
        <w:rPr>
          <w:rtl w:val="0"/>
        </w:rPr>
        <w:t xml:space="preserve"> Employee_ID_account</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color w:val="0000ff"/>
          <w:rtl w:val="0"/>
        </w:rPr>
        <w:t xml:space="preserve">address</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phone_number</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identity_number</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salary</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email</w:t>
      </w:r>
      <w:r w:rsidDel="00000000" w:rsidR="00000000" w:rsidRPr="00000000">
        <w:rPr>
          <w:color w:val="808080"/>
          <w:rtl w:val="0"/>
        </w:rPr>
        <w:t xml:space="preserve">,</w:t>
      </w:r>
    </w:p>
    <w:p w:rsidR="00000000" w:rsidDel="00000000" w:rsidP="00000000" w:rsidRDefault="00000000" w:rsidRPr="00000000" w14:paraId="000002BF">
      <w:pPr>
        <w:spacing w:after="0" w:before="240" w:line="276" w:lineRule="auto"/>
        <w:rPr>
          <w:color w:val="0000ff"/>
        </w:rPr>
      </w:pPr>
      <w:r w:rsidDel="00000000" w:rsidR="00000000" w:rsidRPr="00000000">
        <w:rPr>
          <w:rtl w:val="0"/>
        </w:rPr>
        <w:t xml:space="preserve">Employee</w:t>
      </w:r>
      <w:r w:rsidDel="00000000" w:rsidR="00000000" w:rsidRPr="00000000">
        <w:rPr>
          <w:color w:val="808080"/>
          <w:rtl w:val="0"/>
        </w:rPr>
        <w:t xml:space="preserve">.</w:t>
      </w:r>
      <w:r w:rsidDel="00000000" w:rsidR="00000000" w:rsidRPr="00000000">
        <w:rPr>
          <w:rtl w:val="0"/>
        </w:rPr>
        <w:t xml:space="preserve">birthday</w:t>
      </w:r>
      <w:r w:rsidDel="00000000" w:rsidR="00000000" w:rsidRPr="00000000">
        <w:rPr>
          <w:color w:val="808080"/>
          <w:rtl w:val="0"/>
        </w:rPr>
        <w:t xml:space="preserve">,</w:t>
      </w:r>
      <w:r w:rsidDel="00000000" w:rsidR="00000000" w:rsidRPr="00000000">
        <w:rPr>
          <w:rtl w:val="0"/>
        </w:rPr>
        <w:t xml:space="preserve"> Agent</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color w:val="808080"/>
          <w:rtl w:val="0"/>
        </w:rPr>
        <w:t xml:space="preserve">,</w:t>
      </w:r>
      <w:r w:rsidDel="00000000" w:rsidR="00000000" w:rsidRPr="00000000">
        <w:rPr>
          <w:rtl w:val="0"/>
        </w:rPr>
        <w:t xml:space="preserve"> Position</w:t>
      </w:r>
      <w:r w:rsidDel="00000000" w:rsidR="00000000" w:rsidRPr="00000000">
        <w:rPr>
          <w:color w:val="808080"/>
          <w:rtl w:val="0"/>
        </w:rPr>
        <w:t xml:space="preserve">.</w:t>
      </w:r>
      <w:r w:rsidDel="00000000" w:rsidR="00000000" w:rsidRPr="00000000">
        <w:rPr>
          <w:color w:val="0000ff"/>
          <w:rtl w:val="0"/>
        </w:rPr>
        <w:t xml:space="preserve">type</w:t>
      </w:r>
    </w:p>
    <w:p w:rsidR="00000000" w:rsidDel="00000000" w:rsidP="00000000" w:rsidRDefault="00000000" w:rsidRPr="00000000" w14:paraId="000002C0">
      <w:pPr>
        <w:spacing w:after="0" w:before="240" w:line="276" w:lineRule="auto"/>
        <w:rPr>
          <w:color w:val="0000ff"/>
        </w:rPr>
      </w:pPr>
      <w:r w:rsidDel="00000000" w:rsidR="00000000" w:rsidRPr="00000000">
        <w:rPr>
          <w:color w:val="0000ff"/>
          <w:rtl w:val="0"/>
        </w:rPr>
        <w:t xml:space="preserve">FROM</w:t>
      </w:r>
    </w:p>
    <w:p w:rsidR="00000000" w:rsidDel="00000000" w:rsidP="00000000" w:rsidRDefault="00000000" w:rsidRPr="00000000" w14:paraId="000002C1">
      <w:pPr>
        <w:spacing w:after="0" w:before="240" w:line="276" w:lineRule="auto"/>
        <w:rPr/>
      </w:pPr>
      <w:r w:rsidDel="00000000" w:rsidR="00000000" w:rsidRPr="00000000">
        <w:rPr>
          <w:rtl w:val="0"/>
        </w:rPr>
        <w:t xml:space="preserve">Employee </w:t>
      </w:r>
      <w:r w:rsidDel="00000000" w:rsidR="00000000" w:rsidRPr="00000000">
        <w:rPr>
          <w:color w:val="0000ff"/>
          <w:rtl w:val="0"/>
        </w:rPr>
        <w:t xml:space="preserve">AS</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Agent </w:t>
      </w:r>
      <w:r w:rsidDel="00000000" w:rsidR="00000000" w:rsidRPr="00000000">
        <w:rPr>
          <w:color w:val="0000ff"/>
          <w:rtl w:val="0"/>
        </w:rPr>
        <w:t xml:space="preserve">AS</w:t>
      </w:r>
      <w:r w:rsidDel="00000000" w:rsidR="00000000" w:rsidRPr="00000000">
        <w:rPr>
          <w:rtl w:val="0"/>
        </w:rPr>
        <w:t xml:space="preserve"> temp 2</w:t>
      </w:r>
    </w:p>
    <w:p w:rsidR="00000000" w:rsidDel="00000000" w:rsidP="00000000" w:rsidRDefault="00000000" w:rsidRPr="00000000" w14:paraId="000002C2">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ID_agent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ID_agent</w:t>
      </w:r>
    </w:p>
    <w:p w:rsidR="00000000" w:rsidDel="00000000" w:rsidP="00000000" w:rsidRDefault="00000000" w:rsidRPr="00000000" w14:paraId="000002C3">
      <w:pPr>
        <w:spacing w:after="0" w:before="240" w:line="276" w:lineRule="auto"/>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Position </w:t>
      </w:r>
      <w:r w:rsidDel="00000000" w:rsidR="00000000" w:rsidRPr="00000000">
        <w:rPr>
          <w:color w:val="0000ff"/>
          <w:rtl w:val="0"/>
        </w:rPr>
        <w:t xml:space="preserve">as</w:t>
      </w:r>
      <w:r w:rsidDel="00000000" w:rsidR="00000000" w:rsidRPr="00000000">
        <w:rPr>
          <w:rtl w:val="0"/>
        </w:rPr>
        <w:t xml:space="preserve"> temp3</w:t>
      </w:r>
    </w:p>
    <w:p w:rsidR="00000000" w:rsidDel="00000000" w:rsidP="00000000" w:rsidRDefault="00000000" w:rsidRPr="00000000" w14:paraId="000002C4">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ID_position </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rtl w:val="0"/>
        </w:rPr>
        <w:t xml:space="preserve">ID_position</w:t>
      </w:r>
    </w:p>
    <w:p w:rsidR="00000000" w:rsidDel="00000000" w:rsidP="00000000" w:rsidRDefault="00000000" w:rsidRPr="00000000" w14:paraId="000002C5">
      <w:pPr>
        <w:spacing w:after="0" w:before="240" w:line="276" w:lineRule="auto"/>
        <w:rPr/>
      </w:pPr>
      <w:r w:rsidDel="00000000" w:rsidR="00000000" w:rsidRPr="00000000">
        <w:rPr>
          <w:color w:val="0000ff"/>
          <w:rtl w:val="0"/>
        </w:rPr>
        <w:t xml:space="preserve">WHERE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1</w:t>
      </w:r>
    </w:p>
    <w:p w:rsidR="00000000" w:rsidDel="00000000" w:rsidP="00000000" w:rsidRDefault="00000000" w:rsidRPr="00000000" w14:paraId="000002C6">
      <w:pPr>
        <w:spacing w:after="240" w:before="240" w:lineRule="auto"/>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View list of waiting trip:</w:t>
      </w:r>
    </w:p>
    <w:p w:rsidR="00000000" w:rsidDel="00000000" w:rsidP="00000000" w:rsidRDefault="00000000" w:rsidRPr="00000000" w14:paraId="000002CA">
      <w:pPr>
        <w:spacing w:after="0" w:before="240" w:line="276" w:lineRule="auto"/>
        <w:rPr>
          <w:color w:val="0000ff"/>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[WaitingTrip] </w:t>
      </w:r>
      <w:r w:rsidDel="00000000" w:rsidR="00000000" w:rsidRPr="00000000">
        <w:rPr>
          <w:color w:val="0000ff"/>
          <w:rtl w:val="0"/>
        </w:rPr>
        <w:t xml:space="preserve">AS</w:t>
      </w:r>
    </w:p>
    <w:p w:rsidR="00000000" w:rsidDel="00000000" w:rsidP="00000000" w:rsidRDefault="00000000" w:rsidRPr="00000000" w14:paraId="000002CB">
      <w:pPr>
        <w:spacing w:after="0" w:before="240" w:line="276" w:lineRule="auto"/>
        <w:rPr>
          <w:color w:val="808080"/>
        </w:rPr>
      </w:pPr>
      <w:r w:rsidDel="00000000" w:rsidR="00000000" w:rsidRPr="00000000">
        <w:rPr>
          <w:rtl w:val="0"/>
        </w:rPr>
        <w:t xml:space="preserve">temp1</w:t>
      </w:r>
      <w:r w:rsidDel="00000000" w:rsidR="00000000" w:rsidRPr="00000000">
        <w:rPr>
          <w:color w:val="808080"/>
          <w:rtl w:val="0"/>
        </w:rPr>
        <w:t xml:space="preserve">.</w:t>
      </w:r>
      <w:r w:rsidDel="00000000" w:rsidR="00000000" w:rsidRPr="00000000">
        <w:rPr>
          <w:rtl w:val="0"/>
        </w:rPr>
        <w:t xml:space="preserve">ID_trip</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departure_time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duration</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color w:val="808080"/>
          <w:rtl w:val="0"/>
        </w:rPr>
        <w:t xml:space="preserve">,</w:t>
      </w:r>
    </w:p>
    <w:p w:rsidR="00000000" w:rsidDel="00000000" w:rsidP="00000000" w:rsidRDefault="00000000" w:rsidRPr="00000000" w14:paraId="000002CC">
      <w:pPr>
        <w:spacing w:after="0" w:before="240" w:line="276" w:lineRule="auto"/>
        <w:rPr/>
      </w:pPr>
      <w:r w:rsidDel="00000000" w:rsidR="00000000" w:rsidRPr="00000000">
        <w:rPr>
          <w:rtl w:val="0"/>
        </w:rPr>
        <w:t xml:space="preserve">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start_point</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end_point</w:t>
      </w:r>
    </w:p>
    <w:p w:rsidR="00000000" w:rsidDel="00000000" w:rsidP="00000000" w:rsidRDefault="00000000" w:rsidRPr="00000000" w14:paraId="000002CD">
      <w:pPr>
        <w:spacing w:after="0" w:before="240" w:line="276" w:lineRule="auto"/>
        <w:rPr>
          <w:color w:val="0000ff"/>
        </w:rPr>
      </w:pPr>
      <w:r w:rsidDel="00000000" w:rsidR="00000000" w:rsidRPr="00000000">
        <w:rPr>
          <w:color w:val="0000ff"/>
          <w:rtl w:val="0"/>
        </w:rPr>
        <w:t xml:space="preserve">FROM</w:t>
      </w:r>
    </w:p>
    <w:p w:rsidR="00000000" w:rsidDel="00000000" w:rsidP="00000000" w:rsidRDefault="00000000" w:rsidRPr="00000000" w14:paraId="000002CE">
      <w:pPr>
        <w:spacing w:after="0" w:before="240" w:line="276" w:lineRule="auto"/>
        <w:rPr>
          <w:color w:val="0000ff"/>
        </w:rPr>
      </w:pPr>
      <w:r w:rsidDel="00000000" w:rsidR="00000000" w:rsidRPr="00000000">
        <w:rPr>
          <w:color w:val="808080"/>
          <w:rtl w:val="0"/>
        </w:rPr>
        <w:t xml:space="preserve">((</w:t>
      </w:r>
      <w:r w:rsidDel="00000000" w:rsidR="00000000" w:rsidRPr="00000000">
        <w:rPr>
          <w:color w:val="0000ff"/>
          <w:rtl w:val="0"/>
        </w:rPr>
        <w:t xml:space="preserve">SELECT</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p>
    <w:p w:rsidR="00000000" w:rsidDel="00000000" w:rsidP="00000000" w:rsidRDefault="00000000" w:rsidRPr="00000000" w14:paraId="000002CF">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Trip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w:t>
      </w:r>
    </w:p>
    <w:p w:rsidR="00000000" w:rsidDel="00000000" w:rsidP="00000000" w:rsidRDefault="00000000" w:rsidRPr="00000000" w14:paraId="000002D0">
      <w:pPr>
        <w:spacing w:after="0" w:before="240" w:line="276" w:lineRule="auto"/>
        <w:rPr/>
      </w:pPr>
      <w:r w:rsidDel="00000000" w:rsidR="00000000" w:rsidRPr="00000000">
        <w:rPr>
          <w:color w:val="0000ff"/>
          <w:rtl w:val="0"/>
        </w:rPr>
        <w:t xml:space="preserve">ON</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ID_bus </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temp0</w:t>
      </w:r>
    </w:p>
    <w:p w:rsidR="00000000" w:rsidDel="00000000" w:rsidP="00000000" w:rsidRDefault="00000000" w:rsidRPr="00000000" w14:paraId="000002D1">
      <w:pPr>
        <w:spacing w:after="0" w:before="240" w:line="276" w:lineRule="auto"/>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BusRoute</w:t>
      </w:r>
    </w:p>
    <w:p w:rsidR="00000000" w:rsidDel="00000000" w:rsidP="00000000" w:rsidRDefault="00000000" w:rsidRPr="00000000" w14:paraId="000002D2">
      <w:pPr>
        <w:spacing w:after="0" w:before="240" w:line="276" w:lineRule="auto"/>
        <w:rPr/>
      </w:pPr>
      <w:r w:rsidDel="00000000" w:rsidR="00000000" w:rsidRPr="00000000">
        <w:rPr>
          <w:color w:val="0000ff"/>
          <w:rtl w:val="0"/>
        </w:rPr>
        <w:t xml:space="preserve">ON</w:t>
      </w:r>
      <w:r w:rsidDel="00000000" w:rsidR="00000000" w:rsidRPr="00000000">
        <w:rPr>
          <w:rtl w:val="0"/>
        </w:rPr>
        <w:t xml:space="preserve"> BusRoute</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temp0</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2D3">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2D4">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ID_bus_station1</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p>
    <w:p w:rsidR="00000000" w:rsidDel="00000000" w:rsidP="00000000" w:rsidRDefault="00000000" w:rsidRPr="00000000" w14:paraId="000002D5">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2D6">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ID_bus_station1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2D7">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2D8">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2D9">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2DA">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ID_bus_station2</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p>
    <w:p w:rsidR="00000000" w:rsidDel="00000000" w:rsidP="00000000" w:rsidRDefault="00000000" w:rsidRPr="00000000" w14:paraId="000002DB">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2DC">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ID_bus_station2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2DD">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temp3</w:t>
      </w:r>
    </w:p>
    <w:p w:rsidR="00000000" w:rsidDel="00000000" w:rsidP="00000000" w:rsidRDefault="00000000" w:rsidRPr="00000000" w14:paraId="000002DE">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2DF">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'Waiting'</w:t>
      </w:r>
    </w:p>
    <w:p w:rsidR="00000000" w:rsidDel="00000000" w:rsidP="00000000" w:rsidRDefault="00000000" w:rsidRPr="00000000" w14:paraId="000002E0">
      <w:pPr>
        <w:spacing w:after="240" w:before="240" w:lineRule="auto"/>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View list of  going trip:</w:t>
      </w:r>
    </w:p>
    <w:p w:rsidR="00000000" w:rsidDel="00000000" w:rsidP="00000000" w:rsidRDefault="00000000" w:rsidRPr="00000000" w14:paraId="000002E3">
      <w:pPr>
        <w:spacing w:after="0" w:before="240" w:line="276" w:lineRule="auto"/>
        <w:rPr>
          <w:color w:val="0000ff"/>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[GoingTrip] </w:t>
      </w:r>
      <w:r w:rsidDel="00000000" w:rsidR="00000000" w:rsidRPr="00000000">
        <w:rPr>
          <w:color w:val="0000ff"/>
          <w:rtl w:val="0"/>
        </w:rPr>
        <w:t xml:space="preserve">AS</w:t>
      </w:r>
    </w:p>
    <w:p w:rsidR="00000000" w:rsidDel="00000000" w:rsidP="00000000" w:rsidRDefault="00000000" w:rsidRPr="00000000" w14:paraId="000002E4">
      <w:pPr>
        <w:spacing w:after="0" w:before="240" w:line="276" w:lineRule="auto"/>
        <w:rPr>
          <w:color w:val="808080"/>
        </w:rPr>
      </w:pPr>
      <w:r w:rsidDel="00000000" w:rsidR="00000000" w:rsidRPr="00000000">
        <w:rPr>
          <w:rtl w:val="0"/>
        </w:rPr>
        <w:t xml:space="preserve">temp1</w:t>
      </w:r>
      <w:r w:rsidDel="00000000" w:rsidR="00000000" w:rsidRPr="00000000">
        <w:rPr>
          <w:color w:val="808080"/>
          <w:rtl w:val="0"/>
        </w:rPr>
        <w:t xml:space="preserve">.</w:t>
      </w:r>
      <w:r w:rsidDel="00000000" w:rsidR="00000000" w:rsidRPr="00000000">
        <w:rPr>
          <w:rtl w:val="0"/>
        </w:rPr>
        <w:t xml:space="preserve">ID_trip</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departure_time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duration</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color w:val="808080"/>
          <w:rtl w:val="0"/>
        </w:rPr>
        <w:t xml:space="preserve">,</w:t>
      </w:r>
    </w:p>
    <w:p w:rsidR="00000000" w:rsidDel="00000000" w:rsidP="00000000" w:rsidRDefault="00000000" w:rsidRPr="00000000" w14:paraId="000002E5">
      <w:pPr>
        <w:spacing w:after="0" w:before="240" w:line="276" w:lineRule="auto"/>
        <w:rPr/>
      </w:pPr>
      <w:r w:rsidDel="00000000" w:rsidR="00000000" w:rsidRPr="00000000">
        <w:rPr>
          <w:rtl w:val="0"/>
        </w:rPr>
        <w:t xml:space="preserve">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start_point</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end_point</w:t>
      </w:r>
    </w:p>
    <w:p w:rsidR="00000000" w:rsidDel="00000000" w:rsidP="00000000" w:rsidRDefault="00000000" w:rsidRPr="00000000" w14:paraId="000002E6">
      <w:pPr>
        <w:spacing w:after="0" w:before="240" w:line="276" w:lineRule="auto"/>
        <w:rPr>
          <w:color w:val="0000ff"/>
        </w:rPr>
      </w:pPr>
      <w:r w:rsidDel="00000000" w:rsidR="00000000" w:rsidRPr="00000000">
        <w:rPr>
          <w:color w:val="0000ff"/>
          <w:rtl w:val="0"/>
        </w:rPr>
        <w:t xml:space="preserve">FROM</w:t>
      </w:r>
    </w:p>
    <w:p w:rsidR="00000000" w:rsidDel="00000000" w:rsidP="00000000" w:rsidRDefault="00000000" w:rsidRPr="00000000" w14:paraId="000002E7">
      <w:pPr>
        <w:spacing w:after="0" w:before="240" w:line="276" w:lineRule="auto"/>
        <w:rPr>
          <w:color w:val="0000ff"/>
        </w:rPr>
      </w:pPr>
      <w:r w:rsidDel="00000000" w:rsidR="00000000" w:rsidRPr="00000000">
        <w:rPr>
          <w:color w:val="808080"/>
          <w:rtl w:val="0"/>
        </w:rPr>
        <w:t xml:space="preserve">((</w:t>
      </w:r>
      <w:r w:rsidDel="00000000" w:rsidR="00000000" w:rsidRPr="00000000">
        <w:rPr>
          <w:color w:val="0000ff"/>
          <w:rtl w:val="0"/>
        </w:rPr>
        <w:t xml:space="preserve">SELECT</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p>
    <w:p w:rsidR="00000000" w:rsidDel="00000000" w:rsidP="00000000" w:rsidRDefault="00000000" w:rsidRPr="00000000" w14:paraId="000002E8">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Trip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w:t>
      </w:r>
    </w:p>
    <w:p w:rsidR="00000000" w:rsidDel="00000000" w:rsidP="00000000" w:rsidRDefault="00000000" w:rsidRPr="00000000" w14:paraId="000002E9">
      <w:pPr>
        <w:spacing w:after="0" w:before="240" w:line="276" w:lineRule="auto"/>
        <w:rPr/>
      </w:pPr>
      <w:r w:rsidDel="00000000" w:rsidR="00000000" w:rsidRPr="00000000">
        <w:rPr>
          <w:color w:val="0000ff"/>
          <w:rtl w:val="0"/>
        </w:rPr>
        <w:t xml:space="preserve">ON</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ID_bus </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temp0</w:t>
      </w:r>
    </w:p>
    <w:p w:rsidR="00000000" w:rsidDel="00000000" w:rsidP="00000000" w:rsidRDefault="00000000" w:rsidRPr="00000000" w14:paraId="000002EA">
      <w:pPr>
        <w:spacing w:after="0" w:before="240" w:line="276" w:lineRule="auto"/>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BusRoute</w:t>
      </w:r>
    </w:p>
    <w:p w:rsidR="00000000" w:rsidDel="00000000" w:rsidP="00000000" w:rsidRDefault="00000000" w:rsidRPr="00000000" w14:paraId="000002EB">
      <w:pPr>
        <w:spacing w:after="0" w:before="240" w:line="276" w:lineRule="auto"/>
        <w:rPr/>
      </w:pPr>
      <w:r w:rsidDel="00000000" w:rsidR="00000000" w:rsidRPr="00000000">
        <w:rPr>
          <w:color w:val="0000ff"/>
          <w:rtl w:val="0"/>
        </w:rPr>
        <w:t xml:space="preserve">ON</w:t>
      </w:r>
      <w:r w:rsidDel="00000000" w:rsidR="00000000" w:rsidRPr="00000000">
        <w:rPr>
          <w:rtl w:val="0"/>
        </w:rPr>
        <w:t xml:space="preserve"> BusRoute</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temp0</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2EC">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2ED">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ID_bus_station1</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p>
    <w:p w:rsidR="00000000" w:rsidDel="00000000" w:rsidP="00000000" w:rsidRDefault="00000000" w:rsidRPr="00000000" w14:paraId="000002EE">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2EF">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ID_bus_station1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2F0">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2F1">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2F2">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2F3">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ID_bus_station2</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p>
    <w:p w:rsidR="00000000" w:rsidDel="00000000" w:rsidP="00000000" w:rsidRDefault="00000000" w:rsidRPr="00000000" w14:paraId="000002F4">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2F5">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ID_bus_station2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2F6">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temp3</w:t>
      </w:r>
    </w:p>
    <w:p w:rsidR="00000000" w:rsidDel="00000000" w:rsidP="00000000" w:rsidRDefault="00000000" w:rsidRPr="00000000" w14:paraId="000002F7">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2F8">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Going</w:t>
      </w:r>
      <w:r w:rsidDel="00000000" w:rsidR="00000000" w:rsidRPr="00000000">
        <w:rPr>
          <w:color w:val="ff0000"/>
          <w:rtl w:val="0"/>
        </w:rPr>
        <w:t xml:space="preserve">’</w:t>
      </w:r>
    </w:p>
    <w:p w:rsidR="00000000" w:rsidDel="00000000" w:rsidP="00000000" w:rsidRDefault="00000000" w:rsidRPr="00000000" w14:paraId="000002F9">
      <w:pPr>
        <w:spacing w:after="240" w:before="240" w:lineRule="auto"/>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View list of finished trip:</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spacing w:after="0" w:before="240" w:line="276" w:lineRule="auto"/>
        <w:rPr>
          <w:color w:val="0000ff"/>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[FinishTrip] </w:t>
      </w:r>
      <w:r w:rsidDel="00000000" w:rsidR="00000000" w:rsidRPr="00000000">
        <w:rPr>
          <w:color w:val="0000ff"/>
          <w:rtl w:val="0"/>
        </w:rPr>
        <w:t xml:space="preserve">AS</w:t>
      </w:r>
    </w:p>
    <w:p w:rsidR="00000000" w:rsidDel="00000000" w:rsidP="00000000" w:rsidRDefault="00000000" w:rsidRPr="00000000" w14:paraId="000002FE">
      <w:pPr>
        <w:spacing w:after="0" w:before="240" w:line="276" w:lineRule="auto"/>
        <w:rPr>
          <w:color w:val="808080"/>
        </w:rPr>
      </w:pPr>
      <w:r w:rsidDel="00000000" w:rsidR="00000000" w:rsidRPr="00000000">
        <w:rPr>
          <w:rtl w:val="0"/>
        </w:rPr>
        <w:t xml:space="preserve">temp1</w:t>
      </w:r>
      <w:r w:rsidDel="00000000" w:rsidR="00000000" w:rsidRPr="00000000">
        <w:rPr>
          <w:color w:val="808080"/>
          <w:rtl w:val="0"/>
        </w:rPr>
        <w:t xml:space="preserve">.</w:t>
      </w:r>
      <w:r w:rsidDel="00000000" w:rsidR="00000000" w:rsidRPr="00000000">
        <w:rPr>
          <w:rtl w:val="0"/>
        </w:rPr>
        <w:t xml:space="preserve">ID_trip</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departure_time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duration</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color w:val="808080"/>
          <w:rtl w:val="0"/>
        </w:rPr>
        <w:t xml:space="preserve">,</w:t>
      </w:r>
    </w:p>
    <w:p w:rsidR="00000000" w:rsidDel="00000000" w:rsidP="00000000" w:rsidRDefault="00000000" w:rsidRPr="00000000" w14:paraId="000002FF">
      <w:pPr>
        <w:spacing w:after="0" w:before="240" w:line="276" w:lineRule="auto"/>
        <w:rPr/>
      </w:pPr>
      <w:r w:rsidDel="00000000" w:rsidR="00000000" w:rsidRPr="00000000">
        <w:rPr>
          <w:rtl w:val="0"/>
        </w:rPr>
        <w:t xml:space="preserve">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start_point</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end_point</w:t>
      </w:r>
    </w:p>
    <w:p w:rsidR="00000000" w:rsidDel="00000000" w:rsidP="00000000" w:rsidRDefault="00000000" w:rsidRPr="00000000" w14:paraId="00000300">
      <w:pPr>
        <w:spacing w:after="0" w:before="240" w:line="276" w:lineRule="auto"/>
        <w:rPr>
          <w:color w:val="0000ff"/>
        </w:rPr>
      </w:pPr>
      <w:r w:rsidDel="00000000" w:rsidR="00000000" w:rsidRPr="00000000">
        <w:rPr>
          <w:color w:val="0000ff"/>
          <w:rtl w:val="0"/>
        </w:rPr>
        <w:t xml:space="preserve">FROM</w:t>
      </w:r>
    </w:p>
    <w:p w:rsidR="00000000" w:rsidDel="00000000" w:rsidP="00000000" w:rsidRDefault="00000000" w:rsidRPr="00000000" w14:paraId="00000301">
      <w:pPr>
        <w:spacing w:after="0" w:before="240" w:line="276" w:lineRule="auto"/>
        <w:rPr>
          <w:color w:val="0000ff"/>
        </w:rPr>
      </w:pPr>
      <w:r w:rsidDel="00000000" w:rsidR="00000000" w:rsidRPr="00000000">
        <w:rPr>
          <w:color w:val="808080"/>
          <w:rtl w:val="0"/>
        </w:rPr>
        <w:t xml:space="preserve">((</w:t>
      </w:r>
      <w:r w:rsidDel="00000000" w:rsidR="00000000" w:rsidRPr="00000000">
        <w:rPr>
          <w:color w:val="0000ff"/>
          <w:rtl w:val="0"/>
        </w:rPr>
        <w:t xml:space="preserve">SELECT</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p>
    <w:p w:rsidR="00000000" w:rsidDel="00000000" w:rsidP="00000000" w:rsidRDefault="00000000" w:rsidRPr="00000000" w14:paraId="00000302">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Trip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w:t>
      </w:r>
    </w:p>
    <w:p w:rsidR="00000000" w:rsidDel="00000000" w:rsidP="00000000" w:rsidRDefault="00000000" w:rsidRPr="00000000" w14:paraId="00000303">
      <w:pPr>
        <w:spacing w:after="0" w:before="240" w:line="276" w:lineRule="auto"/>
        <w:rPr/>
      </w:pPr>
      <w:r w:rsidDel="00000000" w:rsidR="00000000" w:rsidRPr="00000000">
        <w:rPr>
          <w:color w:val="0000ff"/>
          <w:rtl w:val="0"/>
        </w:rPr>
        <w:t xml:space="preserve">ON</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ID_bus </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temp0</w:t>
      </w:r>
    </w:p>
    <w:p w:rsidR="00000000" w:rsidDel="00000000" w:rsidP="00000000" w:rsidRDefault="00000000" w:rsidRPr="00000000" w14:paraId="00000304">
      <w:pPr>
        <w:spacing w:after="0" w:before="240" w:line="276" w:lineRule="auto"/>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BusRoute</w:t>
      </w:r>
    </w:p>
    <w:p w:rsidR="00000000" w:rsidDel="00000000" w:rsidP="00000000" w:rsidRDefault="00000000" w:rsidRPr="00000000" w14:paraId="00000305">
      <w:pPr>
        <w:spacing w:after="0" w:before="240" w:line="276" w:lineRule="auto"/>
        <w:rPr/>
      </w:pPr>
      <w:r w:rsidDel="00000000" w:rsidR="00000000" w:rsidRPr="00000000">
        <w:rPr>
          <w:color w:val="0000ff"/>
          <w:rtl w:val="0"/>
        </w:rPr>
        <w:t xml:space="preserve">ON</w:t>
      </w:r>
      <w:r w:rsidDel="00000000" w:rsidR="00000000" w:rsidRPr="00000000">
        <w:rPr>
          <w:rtl w:val="0"/>
        </w:rPr>
        <w:t xml:space="preserve"> BusRoute</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temp0</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306">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07">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ID_bus_station1</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p>
    <w:p w:rsidR="00000000" w:rsidDel="00000000" w:rsidP="00000000" w:rsidRDefault="00000000" w:rsidRPr="00000000" w14:paraId="00000308">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309">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ID_bus_station1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30A">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0B">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30C">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0D">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ID_bus_station2</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p>
    <w:p w:rsidR="00000000" w:rsidDel="00000000" w:rsidP="00000000" w:rsidRDefault="00000000" w:rsidRPr="00000000" w14:paraId="0000030E">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30F">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ID_bus_station2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310">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temp3</w:t>
      </w:r>
    </w:p>
    <w:p w:rsidR="00000000" w:rsidDel="00000000" w:rsidP="00000000" w:rsidRDefault="00000000" w:rsidRPr="00000000" w14:paraId="00000311">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312">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w:t>
      </w:r>
      <w:r w:rsidDel="00000000" w:rsidR="00000000" w:rsidRPr="00000000">
        <w:rPr>
          <w:rtl w:val="0"/>
        </w:rPr>
        <w:t xml:space="preserve">Finish</w:t>
      </w:r>
      <w:r w:rsidDel="00000000" w:rsidR="00000000" w:rsidRPr="00000000">
        <w:rPr>
          <w:color w:val="ff0000"/>
          <w:rtl w:val="0"/>
        </w:rPr>
        <w:t xml:space="preserve">'</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View about list of idle interprovince bus:</w:t>
      </w:r>
    </w:p>
    <w:p w:rsidR="00000000" w:rsidDel="00000000" w:rsidP="00000000" w:rsidRDefault="00000000" w:rsidRPr="00000000" w14:paraId="00000317">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[IdleInterprovinceBus]</w:t>
      </w:r>
    </w:p>
    <w:p w:rsidR="00000000" w:rsidDel="00000000" w:rsidP="00000000" w:rsidRDefault="00000000" w:rsidRPr="00000000" w14:paraId="00000318">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19">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model</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capacity</w:t>
      </w:r>
    </w:p>
    <w:p w:rsidR="00000000" w:rsidDel="00000000" w:rsidP="00000000" w:rsidRDefault="00000000" w:rsidRPr="00000000" w14:paraId="0000031A">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Bus </w:t>
      </w:r>
      <w:r w:rsidDel="00000000" w:rsidR="00000000" w:rsidRPr="00000000">
        <w:rPr>
          <w:color w:val="0000ff"/>
          <w:rtl w:val="0"/>
        </w:rPr>
        <w:t xml:space="preserve">as</w:t>
      </w:r>
      <w:r w:rsidDel="00000000" w:rsidR="00000000" w:rsidRPr="00000000">
        <w:rPr>
          <w:rtl w:val="0"/>
        </w:rPr>
        <w:t xml:space="preserve"> rel</w:t>
      </w:r>
    </w:p>
    <w:p w:rsidR="00000000" w:rsidDel="00000000" w:rsidP="00000000" w:rsidRDefault="00000000" w:rsidRPr="00000000" w14:paraId="0000031B">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'idle'</w:t>
      </w:r>
      <w:r w:rsidDel="00000000" w:rsidR="00000000" w:rsidRPr="00000000">
        <w:rPr>
          <w:rtl w:val="0"/>
        </w:rPr>
        <w:t xml:space="preserve"> </w:t>
      </w:r>
      <w:r w:rsidDel="00000000" w:rsidR="00000000" w:rsidRPr="00000000">
        <w:rPr>
          <w:color w:val="808080"/>
          <w:rtl w:val="0"/>
        </w:rPr>
        <w:t xml:space="preserve">AND</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'interprovince'</w:t>
      </w:r>
    </w:p>
    <w:p w:rsidR="00000000" w:rsidDel="00000000" w:rsidP="00000000" w:rsidRDefault="00000000" w:rsidRPr="00000000" w14:paraId="0000031C">
      <w:pPr>
        <w:spacing w:after="240" w:before="240" w:lineRule="auto"/>
        <w:rPr/>
      </w:pPr>
      <w:r w:rsidDel="00000000" w:rsidR="00000000" w:rsidRPr="00000000">
        <w:rPr>
          <w:rtl w:val="0"/>
        </w:rPr>
        <w:t xml:space="preserve"> </w:t>
      </w:r>
    </w:p>
    <w:p w:rsidR="00000000" w:rsidDel="00000000" w:rsidP="00000000" w:rsidRDefault="00000000" w:rsidRPr="00000000" w14:paraId="0000031D">
      <w:pPr>
        <w:rPr>
          <w:b w:val="1"/>
        </w:rPr>
      </w:pPr>
      <w:r w:rsidDel="00000000" w:rsidR="00000000" w:rsidRPr="00000000">
        <w:rPr>
          <w:b w:val="1"/>
          <w:rtl w:val="0"/>
        </w:rPr>
        <w:t xml:space="preserve">View about list of break interprovince bus:</w:t>
      </w:r>
    </w:p>
    <w:p w:rsidR="00000000" w:rsidDel="00000000" w:rsidP="00000000" w:rsidRDefault="00000000" w:rsidRPr="00000000" w14:paraId="0000031E">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[BreakInterprovinceBus]</w:t>
      </w:r>
    </w:p>
    <w:p w:rsidR="00000000" w:rsidDel="00000000" w:rsidP="00000000" w:rsidRDefault="00000000" w:rsidRPr="00000000" w14:paraId="0000031F">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20">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model</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capacity</w:t>
      </w:r>
    </w:p>
    <w:p w:rsidR="00000000" w:rsidDel="00000000" w:rsidP="00000000" w:rsidRDefault="00000000" w:rsidRPr="00000000" w14:paraId="00000321">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Bus </w:t>
      </w:r>
      <w:r w:rsidDel="00000000" w:rsidR="00000000" w:rsidRPr="00000000">
        <w:rPr>
          <w:color w:val="0000ff"/>
          <w:rtl w:val="0"/>
        </w:rPr>
        <w:t xml:space="preserve">as</w:t>
      </w:r>
      <w:r w:rsidDel="00000000" w:rsidR="00000000" w:rsidRPr="00000000">
        <w:rPr>
          <w:rtl w:val="0"/>
        </w:rPr>
        <w:t xml:space="preserve"> rel</w:t>
      </w:r>
    </w:p>
    <w:p w:rsidR="00000000" w:rsidDel="00000000" w:rsidP="00000000" w:rsidRDefault="00000000" w:rsidRPr="00000000" w14:paraId="00000322">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'break'</w:t>
      </w:r>
      <w:r w:rsidDel="00000000" w:rsidR="00000000" w:rsidRPr="00000000">
        <w:rPr>
          <w:rtl w:val="0"/>
        </w:rPr>
        <w:t xml:space="preserve"> </w:t>
      </w:r>
      <w:r w:rsidDel="00000000" w:rsidR="00000000" w:rsidRPr="00000000">
        <w:rPr>
          <w:color w:val="808080"/>
          <w:rtl w:val="0"/>
        </w:rPr>
        <w:t xml:space="preserve">AND</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'interprovince'</w:t>
      </w:r>
    </w:p>
    <w:p w:rsidR="00000000" w:rsidDel="00000000" w:rsidP="00000000" w:rsidRDefault="00000000" w:rsidRPr="00000000" w14:paraId="00000323">
      <w:pPr>
        <w:spacing w:after="240" w:before="240" w:lineRule="auto"/>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b w:val="1"/>
        </w:rPr>
      </w:pPr>
      <w:r w:rsidDel="00000000" w:rsidR="00000000" w:rsidRPr="00000000">
        <w:rPr>
          <w:b w:val="1"/>
          <w:rtl w:val="0"/>
        </w:rPr>
        <w:t xml:space="preserve">View about list of incident interprovince bus:</w:t>
      </w:r>
    </w:p>
    <w:p w:rsidR="00000000" w:rsidDel="00000000" w:rsidP="00000000" w:rsidRDefault="00000000" w:rsidRPr="00000000" w14:paraId="00000326">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[IncidentInterprovinceBus]</w:t>
      </w:r>
    </w:p>
    <w:p w:rsidR="00000000" w:rsidDel="00000000" w:rsidP="00000000" w:rsidRDefault="00000000" w:rsidRPr="00000000" w14:paraId="00000327">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28">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model</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capacity</w:t>
      </w:r>
    </w:p>
    <w:p w:rsidR="00000000" w:rsidDel="00000000" w:rsidP="00000000" w:rsidRDefault="00000000" w:rsidRPr="00000000" w14:paraId="00000329">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Bus </w:t>
      </w:r>
      <w:r w:rsidDel="00000000" w:rsidR="00000000" w:rsidRPr="00000000">
        <w:rPr>
          <w:color w:val="0000ff"/>
          <w:rtl w:val="0"/>
        </w:rPr>
        <w:t xml:space="preserve">as</w:t>
      </w:r>
      <w:r w:rsidDel="00000000" w:rsidR="00000000" w:rsidRPr="00000000">
        <w:rPr>
          <w:rtl w:val="0"/>
        </w:rPr>
        <w:t xml:space="preserve"> rel</w:t>
      </w:r>
    </w:p>
    <w:p w:rsidR="00000000" w:rsidDel="00000000" w:rsidP="00000000" w:rsidRDefault="00000000" w:rsidRPr="00000000" w14:paraId="0000032A">
      <w:pPr>
        <w:spacing w:after="0" w:before="240" w:line="276" w:lineRule="auto"/>
        <w:rPr/>
      </w:pPr>
      <w:r w:rsidDel="00000000" w:rsidR="00000000" w:rsidRPr="00000000">
        <w:rPr>
          <w:color w:val="0000ff"/>
          <w:rtl w:val="0"/>
        </w:rPr>
        <w:t xml:space="preserve">WHERE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'incident'</w:t>
      </w:r>
      <w:r w:rsidDel="00000000" w:rsidR="00000000" w:rsidRPr="00000000">
        <w:rPr>
          <w:rtl w:val="0"/>
        </w:rPr>
        <w:t xml:space="preserve"> </w:t>
      </w:r>
      <w:r w:rsidDel="00000000" w:rsidR="00000000" w:rsidRPr="00000000">
        <w:rPr>
          <w:color w:val="808080"/>
          <w:rtl w:val="0"/>
        </w:rPr>
        <w:t xml:space="preserve">AND</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'interprovince'</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View about list of ongoing interprovince bus: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[OnGoingInterprovinceBus]</w:t>
      </w:r>
    </w:p>
    <w:p w:rsidR="00000000" w:rsidDel="00000000" w:rsidP="00000000" w:rsidRDefault="00000000" w:rsidRPr="00000000" w14:paraId="0000032F">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30">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registration_number</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model</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capacity</w:t>
      </w:r>
    </w:p>
    <w:p w:rsidR="00000000" w:rsidDel="00000000" w:rsidP="00000000" w:rsidRDefault="00000000" w:rsidRPr="00000000" w14:paraId="00000331">
      <w:pPr>
        <w:spacing w:after="0" w:before="240" w:line="276" w:lineRule="auto"/>
        <w:rPr>
          <w:color w:val="808080"/>
        </w:rPr>
      </w:pPr>
      <w:r w:rsidDel="00000000" w:rsidR="00000000" w:rsidRPr="00000000">
        <w:rPr>
          <w:color w:val="0000ff"/>
          <w:rtl w:val="0"/>
        </w:rPr>
        <w:t xml:space="preserve">FROM</w:t>
      </w:r>
      <w:r w:rsidDel="00000000" w:rsidR="00000000" w:rsidRPr="00000000">
        <w:rPr>
          <w:rtl w:val="0"/>
        </w:rPr>
        <w:t xml:space="preserve"> Bus </w:t>
      </w:r>
      <w:r w:rsidDel="00000000" w:rsidR="00000000" w:rsidRPr="00000000">
        <w:rPr>
          <w:color w:val="0000ff"/>
          <w:rtl w:val="0"/>
        </w:rPr>
        <w:t xml:space="preserve">AS</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32">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ID_bus</w:t>
      </w:r>
      <w:r w:rsidDel="00000000" w:rsidR="00000000" w:rsidRPr="00000000">
        <w:rPr>
          <w:color w:val="808080"/>
          <w:rtl w:val="0"/>
        </w:rPr>
        <w:t xml:space="preserve">,</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33">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Trip</w:t>
      </w:r>
    </w:p>
    <w:p w:rsidR="00000000" w:rsidDel="00000000" w:rsidP="00000000" w:rsidRDefault="00000000" w:rsidRPr="00000000" w14:paraId="00000334">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'going'</w:t>
      </w:r>
    </w:p>
    <w:p w:rsidR="00000000" w:rsidDel="00000000" w:rsidP="00000000" w:rsidRDefault="00000000" w:rsidRPr="00000000" w14:paraId="00000335">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rel2</w:t>
      </w:r>
    </w:p>
    <w:p w:rsidR="00000000" w:rsidDel="00000000" w:rsidP="00000000" w:rsidRDefault="00000000" w:rsidRPr="00000000" w14:paraId="00000336">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 </w:t>
      </w:r>
      <w:r w:rsidDel="00000000" w:rsidR="00000000" w:rsidRPr="00000000">
        <w:rPr>
          <w:color w:val="808080"/>
          <w:rtl w:val="0"/>
        </w:rPr>
        <w:t xml:space="preserve">=</w:t>
      </w:r>
      <w:r w:rsidDel="00000000" w:rsidR="00000000" w:rsidRPr="00000000">
        <w:rPr>
          <w:rtl w:val="0"/>
        </w:rPr>
        <w:t xml:space="preserve"> rel2</w:t>
      </w:r>
      <w:r w:rsidDel="00000000" w:rsidR="00000000" w:rsidRPr="00000000">
        <w:rPr>
          <w:color w:val="808080"/>
          <w:rtl w:val="0"/>
        </w:rPr>
        <w:t xml:space="preserve">.</w:t>
      </w:r>
      <w:r w:rsidDel="00000000" w:rsidR="00000000" w:rsidRPr="00000000">
        <w:rPr>
          <w:rtl w:val="0"/>
        </w:rPr>
        <w:t xml:space="preserve">ID_bus</w:t>
      </w:r>
    </w:p>
    <w:p w:rsidR="00000000" w:rsidDel="00000000" w:rsidP="00000000" w:rsidRDefault="00000000" w:rsidRPr="00000000" w14:paraId="00000337">
      <w:pPr>
        <w:spacing w:after="0" w:before="240" w:line="276" w:lineRule="auto"/>
        <w:rPr>
          <w:color w:val="ff0000"/>
        </w:rPr>
      </w:pPr>
      <w:r w:rsidDel="00000000" w:rsidR="00000000" w:rsidRPr="00000000">
        <w:rPr>
          <w:color w:val="0000ff"/>
          <w:rtl w:val="0"/>
        </w:rPr>
        <w:t xml:space="preserve">WHERE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status</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'ongoing'</w:t>
      </w:r>
      <w:r w:rsidDel="00000000" w:rsidR="00000000" w:rsidRPr="00000000">
        <w:rPr>
          <w:rtl w:val="0"/>
        </w:rPr>
        <w:t xml:space="preserve"> </w:t>
      </w:r>
      <w:r w:rsidDel="00000000" w:rsidR="00000000" w:rsidRPr="00000000">
        <w:rPr>
          <w:color w:val="808080"/>
          <w:rtl w:val="0"/>
        </w:rPr>
        <w:t xml:space="preserve">AND</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rtl w:val="0"/>
        </w:rPr>
        <w:t xml:space="preserve"> </w:t>
      </w: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ff0000"/>
          <w:rtl w:val="0"/>
        </w:rPr>
        <w:t xml:space="preserve">'interprovince'</w:t>
      </w:r>
    </w:p>
    <w:p w:rsidR="00000000" w:rsidDel="00000000" w:rsidP="00000000" w:rsidRDefault="00000000" w:rsidRPr="00000000" w14:paraId="00000338">
      <w:pPr>
        <w:spacing w:after="240" w:before="240" w:lineRule="auto"/>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View about list of passenger booking information ( in detail ):</w:t>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[BookingInfor]</w:t>
      </w:r>
    </w:p>
    <w:p w:rsidR="00000000" w:rsidDel="00000000" w:rsidP="00000000" w:rsidRDefault="00000000" w:rsidRPr="00000000" w14:paraId="0000033D">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3E">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ID_booking</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ID_ticket</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ID_trip</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seat_number</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type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fare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passenger_name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phone_number </w:t>
      </w:r>
      <w:r w:rsidDel="00000000" w:rsidR="00000000" w:rsidRPr="00000000">
        <w:rPr>
          <w:color w:val="0000ff"/>
          <w:rtl w:val="0"/>
        </w:rPr>
        <w:t xml:space="preserve">AS</w:t>
      </w:r>
      <w:r w:rsidDel="00000000" w:rsidR="00000000" w:rsidRPr="00000000">
        <w:rPr>
          <w:rtl w:val="0"/>
        </w:rPr>
        <w:t xml:space="preserve"> passenger_phone_number</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color w:val="0000ff"/>
          <w:rtl w:val="0"/>
        </w:rPr>
        <w:t xml:space="preserve">address</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passenger_address</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email </w:t>
      </w:r>
      <w:r w:rsidDel="00000000" w:rsidR="00000000" w:rsidRPr="00000000">
        <w:rPr>
          <w:color w:val="0000ff"/>
          <w:rtl w:val="0"/>
        </w:rPr>
        <w:t xml:space="preserve">AS</w:t>
      </w:r>
      <w:r w:rsidDel="00000000" w:rsidR="00000000" w:rsidRPr="00000000">
        <w:rPr>
          <w:rtl w:val="0"/>
        </w:rPr>
        <w:t xml:space="preserve"> passenger_email</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gender </w:t>
      </w:r>
      <w:r w:rsidDel="00000000" w:rsidR="00000000" w:rsidRPr="00000000">
        <w:rPr>
          <w:color w:val="0000ff"/>
          <w:rtl w:val="0"/>
        </w:rPr>
        <w:t xml:space="preserve">AS</w:t>
      </w:r>
      <w:r w:rsidDel="00000000" w:rsidR="00000000" w:rsidRPr="00000000">
        <w:rPr>
          <w:rtl w:val="0"/>
        </w:rPr>
        <w:t xml:space="preserve"> passenger_gender</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employee_name</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rtl w:val="0"/>
        </w:rPr>
        <w:t xml:space="preserve">phone_number </w:t>
      </w:r>
      <w:r w:rsidDel="00000000" w:rsidR="00000000" w:rsidRPr="00000000">
        <w:rPr>
          <w:color w:val="0000ff"/>
          <w:rtl w:val="0"/>
        </w:rPr>
        <w:t xml:space="preserve">AS</w:t>
      </w:r>
      <w:r w:rsidDel="00000000" w:rsidR="00000000" w:rsidRPr="00000000">
        <w:rPr>
          <w:rtl w:val="0"/>
        </w:rPr>
        <w:t xml:space="preserve"> employee_phonee_number</w:t>
      </w:r>
    </w:p>
    <w:p w:rsidR="00000000" w:rsidDel="00000000" w:rsidP="00000000" w:rsidRDefault="00000000" w:rsidRPr="00000000" w14:paraId="0000033F">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Booking </w:t>
      </w:r>
      <w:r w:rsidDel="00000000" w:rsidR="00000000" w:rsidRPr="00000000">
        <w:rPr>
          <w:color w:val="0000ff"/>
          <w:rtl w:val="0"/>
        </w:rPr>
        <w:t xml:space="preserve">AS</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Ticket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340">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ID_ticket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ID_ticket</w:t>
      </w:r>
    </w:p>
    <w:p w:rsidR="00000000" w:rsidDel="00000000" w:rsidP="00000000" w:rsidRDefault="00000000" w:rsidRPr="00000000" w14:paraId="00000341">
      <w:pPr>
        <w:spacing w:after="0" w:before="240" w:line="276" w:lineRule="auto"/>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Passenger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42">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ID_passenger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ID_passenger</w:t>
      </w:r>
    </w:p>
    <w:p w:rsidR="00000000" w:rsidDel="00000000" w:rsidP="00000000" w:rsidRDefault="00000000" w:rsidRPr="00000000" w14:paraId="00000343">
      <w:pPr>
        <w:spacing w:after="0" w:before="240" w:line="276" w:lineRule="auto"/>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Employee </w:t>
      </w:r>
      <w:r w:rsidDel="00000000" w:rsidR="00000000" w:rsidRPr="00000000">
        <w:rPr>
          <w:color w:val="0000ff"/>
          <w:rtl w:val="0"/>
        </w:rPr>
        <w:t xml:space="preserve">AS</w:t>
      </w:r>
      <w:r w:rsidDel="00000000" w:rsidR="00000000" w:rsidRPr="00000000">
        <w:rPr>
          <w:rtl w:val="0"/>
        </w:rPr>
        <w:t xml:space="preserve"> temp3</w:t>
      </w:r>
    </w:p>
    <w:p w:rsidR="00000000" w:rsidDel="00000000" w:rsidP="00000000" w:rsidRDefault="00000000" w:rsidRPr="00000000" w14:paraId="00000344">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ID_employee </w:t>
      </w:r>
      <w:r w:rsidDel="00000000" w:rsidR="00000000" w:rsidRPr="00000000">
        <w:rPr>
          <w:color w:val="808080"/>
          <w:rtl w:val="0"/>
        </w:rPr>
        <w:t xml:space="preserve">=</w:t>
      </w:r>
      <w:r w:rsidDel="00000000" w:rsidR="00000000" w:rsidRPr="00000000">
        <w:rPr>
          <w:rtl w:val="0"/>
        </w:rPr>
        <w:t xml:space="preserve"> temp3</w:t>
      </w:r>
      <w:r w:rsidDel="00000000" w:rsidR="00000000" w:rsidRPr="00000000">
        <w:rPr>
          <w:color w:val="808080"/>
          <w:rtl w:val="0"/>
        </w:rPr>
        <w:t xml:space="preserve">.</w:t>
      </w:r>
      <w:r w:rsidDel="00000000" w:rsidR="00000000" w:rsidRPr="00000000">
        <w:rPr>
          <w:rtl w:val="0"/>
        </w:rPr>
        <w:t xml:space="preserve">ID_employee</w:t>
      </w:r>
    </w:p>
    <w:p w:rsidR="00000000" w:rsidDel="00000000" w:rsidP="00000000" w:rsidRDefault="00000000" w:rsidRPr="00000000" w14:paraId="00000345">
      <w:pPr>
        <w:spacing w:after="240" w:before="240" w:lineRule="auto"/>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View about list of currently bus route information ( in detail ):</w:t>
      </w:r>
    </w:p>
    <w:p w:rsidR="00000000" w:rsidDel="00000000" w:rsidP="00000000" w:rsidRDefault="00000000" w:rsidRPr="00000000" w14:paraId="00000348">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[BusRouteInfor]</w:t>
      </w:r>
    </w:p>
    <w:p w:rsidR="00000000" w:rsidDel="00000000" w:rsidP="00000000" w:rsidRDefault="00000000" w:rsidRPr="00000000" w14:paraId="00000349">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4A">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start_point</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end_point</w:t>
      </w:r>
      <w:r w:rsidDel="00000000" w:rsidR="00000000" w:rsidRPr="00000000">
        <w:rPr>
          <w:color w:val="808080"/>
          <w:rtl w:val="0"/>
        </w:rPr>
        <w:t xml:space="preserve">,</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distance</w:t>
      </w:r>
    </w:p>
    <w:p w:rsidR="00000000" w:rsidDel="00000000" w:rsidP="00000000" w:rsidRDefault="00000000" w:rsidRPr="00000000" w14:paraId="0000034B">
      <w:pPr>
        <w:spacing w:after="0" w:before="240" w:line="276" w:lineRule="auto"/>
        <w:rPr>
          <w:color w:val="808080"/>
        </w:rPr>
      </w:pPr>
      <w:r w:rsidDel="00000000" w:rsidR="00000000" w:rsidRPr="00000000">
        <w:rPr>
          <w:color w:val="0000ff"/>
          <w:rtl w:val="0"/>
        </w:rPr>
        <w:t xml:space="preserve">FROM</w:t>
      </w:r>
      <w:r w:rsidDel="00000000" w:rsidR="00000000" w:rsidRPr="00000000">
        <w:rPr>
          <w:rtl w:val="0"/>
        </w:rPr>
        <w:t xml:space="preserve"> BusRoute </w:t>
      </w:r>
      <w:r w:rsidDel="00000000" w:rsidR="00000000" w:rsidRPr="00000000">
        <w:rPr>
          <w:color w:val="0000ff"/>
          <w:rtl w:val="0"/>
        </w:rPr>
        <w:t xml:space="preserve">AS</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4C">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start_point</w:t>
      </w:r>
    </w:p>
    <w:p w:rsidR="00000000" w:rsidDel="00000000" w:rsidP="00000000" w:rsidRDefault="00000000" w:rsidRPr="00000000" w14:paraId="0000034D">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34E">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ID_bus_station1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34F">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350">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351">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52">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ID_Route</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end_point</w:t>
      </w:r>
    </w:p>
    <w:p w:rsidR="00000000" w:rsidDel="00000000" w:rsidP="00000000" w:rsidRDefault="00000000" w:rsidRPr="00000000" w14:paraId="00000353">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BusStation</w:t>
      </w:r>
    </w:p>
    <w:p w:rsidR="00000000" w:rsidDel="00000000" w:rsidP="00000000" w:rsidRDefault="00000000" w:rsidRPr="00000000" w14:paraId="00000354">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ID_bus_station2 </w:t>
      </w:r>
      <w:r w:rsidDel="00000000" w:rsidR="00000000" w:rsidRPr="00000000">
        <w:rPr>
          <w:color w:val="808080"/>
          <w:rtl w:val="0"/>
        </w:rPr>
        <w:t xml:space="preserve">=</w:t>
      </w:r>
      <w:r w:rsidDel="00000000" w:rsidR="00000000" w:rsidRPr="00000000">
        <w:rPr>
          <w:rtl w:val="0"/>
        </w:rPr>
        <w:t xml:space="preserve"> BusStation</w:t>
      </w:r>
      <w:r w:rsidDel="00000000" w:rsidR="00000000" w:rsidRPr="00000000">
        <w:rPr>
          <w:color w:val="808080"/>
          <w:rtl w:val="0"/>
        </w:rPr>
        <w:t xml:space="preserve">.</w:t>
      </w:r>
      <w:r w:rsidDel="00000000" w:rsidR="00000000" w:rsidRPr="00000000">
        <w:rPr>
          <w:rtl w:val="0"/>
        </w:rPr>
        <w:t xml:space="preserve">ID_bus_station</w:t>
      </w:r>
    </w:p>
    <w:p w:rsidR="00000000" w:rsidDel="00000000" w:rsidP="00000000" w:rsidRDefault="00000000" w:rsidRPr="00000000" w14:paraId="00000355">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56">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ID_route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ID_route</w:t>
      </w:r>
    </w:p>
    <w:p w:rsidR="00000000" w:rsidDel="00000000" w:rsidP="00000000" w:rsidRDefault="00000000" w:rsidRPr="00000000" w14:paraId="00000357">
      <w:pPr>
        <w:spacing w:after="240" w:before="240" w:lineRule="auto"/>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View about list of Going trip driver:</w:t>
      </w:r>
    </w:p>
    <w:p w:rsidR="00000000" w:rsidDel="00000000" w:rsidP="00000000" w:rsidRDefault="00000000" w:rsidRPr="00000000" w14:paraId="0000035A">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[WaitingTripDriverInfor]</w:t>
      </w:r>
    </w:p>
    <w:p w:rsidR="00000000" w:rsidDel="00000000" w:rsidP="00000000" w:rsidRDefault="00000000" w:rsidRPr="00000000" w14:paraId="0000035B">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5C">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ID_driver</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driver_name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phone_number </w:t>
      </w:r>
      <w:r w:rsidDel="00000000" w:rsidR="00000000" w:rsidRPr="00000000">
        <w:rPr>
          <w:color w:val="0000ff"/>
          <w:rtl w:val="0"/>
        </w:rPr>
        <w:t xml:space="preserve">AS</w:t>
      </w:r>
      <w:r w:rsidDel="00000000" w:rsidR="00000000" w:rsidRPr="00000000">
        <w:rPr>
          <w:rtl w:val="0"/>
        </w:rPr>
        <w:t xml:space="preserve"> driver_phone_number</w:t>
      </w:r>
    </w:p>
    <w:p w:rsidR="00000000" w:rsidDel="00000000" w:rsidP="00000000" w:rsidRDefault="00000000" w:rsidRPr="00000000" w14:paraId="0000035D">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WaitingTrip </w:t>
      </w:r>
      <w:r w:rsidDel="00000000" w:rsidR="00000000" w:rsidRPr="00000000">
        <w:rPr>
          <w:color w:val="0000ff"/>
          <w:rtl w:val="0"/>
        </w:rPr>
        <w:t xml:space="preserve">AS</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TripDriver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35E">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ID_trip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5F">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60">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Driver</w:t>
      </w:r>
      <w:r w:rsidDel="00000000" w:rsidR="00000000" w:rsidRPr="00000000">
        <w:rPr>
          <w:color w:val="808080"/>
          <w:rtl w:val="0"/>
        </w:rPr>
        <w:t xml:space="preserve">.</w:t>
      </w:r>
      <w:r w:rsidDel="00000000" w:rsidR="00000000" w:rsidRPr="00000000">
        <w:rPr>
          <w:rtl w:val="0"/>
        </w:rPr>
        <w:t xml:space="preserve">ID_driver</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phone_number</w:t>
      </w:r>
    </w:p>
    <w:p w:rsidR="00000000" w:rsidDel="00000000" w:rsidP="00000000" w:rsidRDefault="00000000" w:rsidRPr="00000000" w14:paraId="00000361">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Driver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Employee</w:t>
      </w:r>
    </w:p>
    <w:p w:rsidR="00000000" w:rsidDel="00000000" w:rsidP="00000000" w:rsidRDefault="00000000" w:rsidRPr="00000000" w14:paraId="00000362">
      <w:pPr>
        <w:spacing w:after="0" w:before="240" w:line="276" w:lineRule="auto"/>
        <w:rPr/>
      </w:pPr>
      <w:r w:rsidDel="00000000" w:rsidR="00000000" w:rsidRPr="00000000">
        <w:rPr>
          <w:color w:val="0000ff"/>
          <w:rtl w:val="0"/>
        </w:rPr>
        <w:t xml:space="preserve">ON</w:t>
      </w:r>
      <w:r w:rsidDel="00000000" w:rsidR="00000000" w:rsidRPr="00000000">
        <w:rPr>
          <w:rtl w:val="0"/>
        </w:rPr>
        <w:t xml:space="preserve"> Driver</w:t>
      </w:r>
      <w:r w:rsidDel="00000000" w:rsidR="00000000" w:rsidRPr="00000000">
        <w:rPr>
          <w:color w:val="808080"/>
          <w:rtl w:val="0"/>
        </w:rPr>
        <w:t xml:space="preserve">.</w:t>
      </w:r>
      <w:r w:rsidDel="00000000" w:rsidR="00000000" w:rsidRPr="00000000">
        <w:rPr>
          <w:rtl w:val="0"/>
        </w:rPr>
        <w:t xml:space="preserve">ID_driver </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ID_employee</w:t>
      </w:r>
    </w:p>
    <w:p w:rsidR="00000000" w:rsidDel="00000000" w:rsidP="00000000" w:rsidRDefault="00000000" w:rsidRPr="00000000" w14:paraId="00000363">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64">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ID_driver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ID_driver</w:t>
      </w:r>
    </w:p>
    <w:p w:rsidR="00000000" w:rsidDel="00000000" w:rsidP="00000000" w:rsidRDefault="00000000" w:rsidRPr="00000000" w14:paraId="00000365">
      <w:pPr>
        <w:spacing w:after="240" w:before="240" w:lineRule="auto"/>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View about list of Going trip driver:</w:t>
      </w:r>
    </w:p>
    <w:p w:rsidR="00000000" w:rsidDel="00000000" w:rsidP="00000000" w:rsidRDefault="00000000" w:rsidRPr="00000000" w14:paraId="00000368">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[GoingTripDriverInfor]</w:t>
      </w:r>
    </w:p>
    <w:p w:rsidR="00000000" w:rsidDel="00000000" w:rsidP="00000000" w:rsidRDefault="00000000" w:rsidRPr="00000000" w14:paraId="00000369">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6A">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ID_driver</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driver_name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phone_number </w:t>
      </w:r>
      <w:r w:rsidDel="00000000" w:rsidR="00000000" w:rsidRPr="00000000">
        <w:rPr>
          <w:color w:val="0000ff"/>
          <w:rtl w:val="0"/>
        </w:rPr>
        <w:t xml:space="preserve">AS</w:t>
      </w:r>
      <w:r w:rsidDel="00000000" w:rsidR="00000000" w:rsidRPr="00000000">
        <w:rPr>
          <w:rtl w:val="0"/>
        </w:rPr>
        <w:t xml:space="preserve"> driver_phone_number</w:t>
      </w:r>
    </w:p>
    <w:p w:rsidR="00000000" w:rsidDel="00000000" w:rsidP="00000000" w:rsidRDefault="00000000" w:rsidRPr="00000000" w14:paraId="0000036B">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GoingTrip </w:t>
      </w:r>
      <w:r w:rsidDel="00000000" w:rsidR="00000000" w:rsidRPr="00000000">
        <w:rPr>
          <w:color w:val="0000ff"/>
          <w:rtl w:val="0"/>
        </w:rPr>
        <w:t xml:space="preserve">AS</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TripDriver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36C">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ID_trip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6D">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6E">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Driver</w:t>
      </w:r>
      <w:r w:rsidDel="00000000" w:rsidR="00000000" w:rsidRPr="00000000">
        <w:rPr>
          <w:color w:val="808080"/>
          <w:rtl w:val="0"/>
        </w:rPr>
        <w:t xml:space="preserve">.</w:t>
      </w:r>
      <w:r w:rsidDel="00000000" w:rsidR="00000000" w:rsidRPr="00000000">
        <w:rPr>
          <w:rtl w:val="0"/>
        </w:rPr>
        <w:t xml:space="preserve">ID_driver</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phone_number</w:t>
      </w:r>
    </w:p>
    <w:p w:rsidR="00000000" w:rsidDel="00000000" w:rsidP="00000000" w:rsidRDefault="00000000" w:rsidRPr="00000000" w14:paraId="0000036F">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Driver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Employee</w:t>
      </w:r>
    </w:p>
    <w:p w:rsidR="00000000" w:rsidDel="00000000" w:rsidP="00000000" w:rsidRDefault="00000000" w:rsidRPr="00000000" w14:paraId="00000370">
      <w:pPr>
        <w:spacing w:after="0" w:before="240" w:line="276" w:lineRule="auto"/>
        <w:rPr/>
      </w:pPr>
      <w:r w:rsidDel="00000000" w:rsidR="00000000" w:rsidRPr="00000000">
        <w:rPr>
          <w:color w:val="0000ff"/>
          <w:rtl w:val="0"/>
        </w:rPr>
        <w:t xml:space="preserve">ON</w:t>
      </w:r>
      <w:r w:rsidDel="00000000" w:rsidR="00000000" w:rsidRPr="00000000">
        <w:rPr>
          <w:rtl w:val="0"/>
        </w:rPr>
        <w:t xml:space="preserve"> Driver</w:t>
      </w:r>
      <w:r w:rsidDel="00000000" w:rsidR="00000000" w:rsidRPr="00000000">
        <w:rPr>
          <w:color w:val="808080"/>
          <w:rtl w:val="0"/>
        </w:rPr>
        <w:t xml:space="preserve">.</w:t>
      </w:r>
      <w:r w:rsidDel="00000000" w:rsidR="00000000" w:rsidRPr="00000000">
        <w:rPr>
          <w:rtl w:val="0"/>
        </w:rPr>
        <w:t xml:space="preserve">ID_driver </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ID_employee</w:t>
      </w:r>
    </w:p>
    <w:p w:rsidR="00000000" w:rsidDel="00000000" w:rsidP="00000000" w:rsidRDefault="00000000" w:rsidRPr="00000000" w14:paraId="00000371">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72">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ID_driver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ID_driver</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rtl w:val="0"/>
        </w:rPr>
        <w:t xml:space="preserve">View about list of Going trip driver:</w:t>
      </w:r>
    </w:p>
    <w:p w:rsidR="00000000" w:rsidDel="00000000" w:rsidP="00000000" w:rsidRDefault="00000000" w:rsidRPr="00000000" w14:paraId="00000375">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[FinishTripDriverInfor]</w:t>
      </w:r>
    </w:p>
    <w:p w:rsidR="00000000" w:rsidDel="00000000" w:rsidP="00000000" w:rsidRDefault="00000000" w:rsidRPr="00000000" w14:paraId="00000376">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77">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ID_driver</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driver_name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phone_number </w:t>
      </w:r>
      <w:r w:rsidDel="00000000" w:rsidR="00000000" w:rsidRPr="00000000">
        <w:rPr>
          <w:color w:val="0000ff"/>
          <w:rtl w:val="0"/>
        </w:rPr>
        <w:t xml:space="preserve">AS</w:t>
      </w:r>
      <w:r w:rsidDel="00000000" w:rsidR="00000000" w:rsidRPr="00000000">
        <w:rPr>
          <w:rtl w:val="0"/>
        </w:rPr>
        <w:t xml:space="preserve"> driver_phone_number</w:t>
      </w:r>
    </w:p>
    <w:p w:rsidR="00000000" w:rsidDel="00000000" w:rsidP="00000000" w:rsidRDefault="00000000" w:rsidRPr="00000000" w14:paraId="00000378">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FinishTrip </w:t>
      </w:r>
      <w:r w:rsidDel="00000000" w:rsidR="00000000" w:rsidRPr="00000000">
        <w:rPr>
          <w:color w:val="0000ff"/>
          <w:rtl w:val="0"/>
        </w:rPr>
        <w:t xml:space="preserve">AS</w:t>
      </w:r>
      <w:r w:rsidDel="00000000" w:rsidR="00000000" w:rsidRPr="00000000">
        <w:rPr>
          <w:rtl w:val="0"/>
        </w:rPr>
        <w:t xml:space="preserve"> rel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TripDriver </w:t>
      </w:r>
      <w:r w:rsidDel="00000000" w:rsidR="00000000" w:rsidRPr="00000000">
        <w:rPr>
          <w:color w:val="0000ff"/>
          <w:rtl w:val="0"/>
        </w:rPr>
        <w:t xml:space="preserve">AS</w:t>
      </w:r>
      <w:r w:rsidDel="00000000" w:rsidR="00000000" w:rsidRPr="00000000">
        <w:rPr>
          <w:rtl w:val="0"/>
        </w:rPr>
        <w:t xml:space="preserve"> temp1</w:t>
      </w:r>
    </w:p>
    <w:p w:rsidR="00000000" w:rsidDel="00000000" w:rsidP="00000000" w:rsidRDefault="00000000" w:rsidRPr="00000000" w14:paraId="00000379">
      <w:pPr>
        <w:spacing w:after="0" w:before="240" w:line="276" w:lineRule="auto"/>
        <w:rPr/>
      </w:pPr>
      <w:r w:rsidDel="00000000" w:rsidR="00000000" w:rsidRPr="00000000">
        <w:rPr>
          <w:color w:val="0000ff"/>
          <w:rtl w:val="0"/>
        </w:rPr>
        <w:t xml:space="preserve">ON</w:t>
      </w:r>
      <w:r w:rsidDel="00000000" w:rsidR="00000000" w:rsidRPr="00000000">
        <w:rPr>
          <w:rtl w:val="0"/>
        </w:rPr>
        <w:t xml:space="preserve"> rel</w:t>
      </w:r>
      <w:r w:rsidDel="00000000" w:rsidR="00000000" w:rsidRPr="00000000">
        <w:rPr>
          <w:color w:val="808080"/>
          <w:rtl w:val="0"/>
        </w:rPr>
        <w:t xml:space="preserve">.</w:t>
      </w:r>
      <w:r w:rsidDel="00000000" w:rsidR="00000000" w:rsidRPr="00000000">
        <w:rPr>
          <w:rtl w:val="0"/>
        </w:rPr>
        <w:t xml:space="preserve">ID_trip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7A">
      <w:pPr>
        <w:spacing w:after="0" w:before="240" w:line="276" w:lineRule="auto"/>
        <w:rPr>
          <w:color w:val="808080"/>
        </w:rPr>
      </w:pP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7B">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Driver</w:t>
      </w:r>
      <w:r w:rsidDel="00000000" w:rsidR="00000000" w:rsidRPr="00000000">
        <w:rPr>
          <w:color w:val="808080"/>
          <w:rtl w:val="0"/>
        </w:rPr>
        <w:t xml:space="preserve">.</w:t>
      </w:r>
      <w:r w:rsidDel="00000000" w:rsidR="00000000" w:rsidRPr="00000000">
        <w:rPr>
          <w:rtl w:val="0"/>
        </w:rPr>
        <w:t xml:space="preserve">ID_driver</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phone_number</w:t>
      </w:r>
    </w:p>
    <w:p w:rsidR="00000000" w:rsidDel="00000000" w:rsidP="00000000" w:rsidRDefault="00000000" w:rsidRPr="00000000" w14:paraId="0000037C">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Driver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Employee</w:t>
      </w:r>
    </w:p>
    <w:p w:rsidR="00000000" w:rsidDel="00000000" w:rsidP="00000000" w:rsidRDefault="00000000" w:rsidRPr="00000000" w14:paraId="0000037D">
      <w:pPr>
        <w:spacing w:after="0" w:before="240" w:line="276" w:lineRule="auto"/>
        <w:rPr/>
      </w:pPr>
      <w:r w:rsidDel="00000000" w:rsidR="00000000" w:rsidRPr="00000000">
        <w:rPr>
          <w:color w:val="0000ff"/>
          <w:rtl w:val="0"/>
        </w:rPr>
        <w:t xml:space="preserve">ON</w:t>
      </w:r>
      <w:r w:rsidDel="00000000" w:rsidR="00000000" w:rsidRPr="00000000">
        <w:rPr>
          <w:rtl w:val="0"/>
        </w:rPr>
        <w:t xml:space="preserve"> Driver</w:t>
      </w:r>
      <w:r w:rsidDel="00000000" w:rsidR="00000000" w:rsidRPr="00000000">
        <w:rPr>
          <w:color w:val="808080"/>
          <w:rtl w:val="0"/>
        </w:rPr>
        <w:t xml:space="preserve">.</w:t>
      </w:r>
      <w:r w:rsidDel="00000000" w:rsidR="00000000" w:rsidRPr="00000000">
        <w:rPr>
          <w:rtl w:val="0"/>
        </w:rPr>
        <w:t xml:space="preserve">ID_driver </w:t>
      </w:r>
      <w:r w:rsidDel="00000000" w:rsidR="00000000" w:rsidRPr="00000000">
        <w:rPr>
          <w:color w:val="808080"/>
          <w:rtl w:val="0"/>
        </w:rPr>
        <w:t xml:space="preserve">=</w:t>
      </w:r>
      <w:r w:rsidDel="00000000" w:rsidR="00000000" w:rsidRPr="00000000">
        <w:rPr>
          <w:rtl w:val="0"/>
        </w:rPr>
        <w:t xml:space="preserve"> Employee</w:t>
      </w:r>
      <w:r w:rsidDel="00000000" w:rsidR="00000000" w:rsidRPr="00000000">
        <w:rPr>
          <w:color w:val="808080"/>
          <w:rtl w:val="0"/>
        </w:rPr>
        <w:t xml:space="preserve">.</w:t>
      </w:r>
      <w:r w:rsidDel="00000000" w:rsidR="00000000" w:rsidRPr="00000000">
        <w:rPr>
          <w:rtl w:val="0"/>
        </w:rPr>
        <w:t xml:space="preserve">ID_employee</w:t>
      </w:r>
    </w:p>
    <w:p w:rsidR="00000000" w:rsidDel="00000000" w:rsidP="00000000" w:rsidRDefault="00000000" w:rsidRPr="00000000" w14:paraId="0000037E">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7F">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ID_driver </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ID_driver</w:t>
      </w:r>
    </w:p>
    <w:p w:rsidR="00000000" w:rsidDel="00000000" w:rsidP="00000000" w:rsidRDefault="00000000" w:rsidRPr="00000000" w14:paraId="00000380">
      <w:pPr>
        <w:spacing w:after="240" w:before="240" w:lineRule="auto"/>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View about list of employee accounts: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[EmployeeAccount]</w:t>
      </w:r>
    </w:p>
    <w:p w:rsidR="00000000" w:rsidDel="00000000" w:rsidP="00000000" w:rsidRDefault="00000000" w:rsidRPr="00000000" w14:paraId="00000385">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86">
      <w:pPr>
        <w:spacing w:after="0" w:before="240" w:line="276" w:lineRule="auto"/>
        <w:rPr>
          <w:color w:val="0000ff"/>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ID_employee</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color w:val="0000ff"/>
          <w:rtl w:val="0"/>
        </w:rPr>
        <w:t xml:space="preserve">name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username</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color w:val="0000ff"/>
          <w:rtl w:val="0"/>
        </w:rPr>
        <w:t xml:space="preserve">password</w:t>
      </w:r>
    </w:p>
    <w:p w:rsidR="00000000" w:rsidDel="00000000" w:rsidP="00000000" w:rsidRDefault="00000000" w:rsidRPr="00000000" w14:paraId="00000387">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Employee </w:t>
      </w:r>
      <w:r w:rsidDel="00000000" w:rsidR="00000000" w:rsidRPr="00000000">
        <w:rPr>
          <w:color w:val="0000ff"/>
          <w:rtl w:val="0"/>
        </w:rPr>
        <w:t xml:space="preserve">AS</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 SystemAccount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88">
      <w:pPr>
        <w:spacing w:after="240" w:before="240" w:lineRule="auto"/>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b w:val="1"/>
          <w:rtl w:val="0"/>
        </w:rPr>
        <w:t xml:space="preserve">View about list of waiting trip which is still empty chairs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[TripWithAvailableChair]</w:t>
      </w:r>
    </w:p>
    <w:p w:rsidR="00000000" w:rsidDel="00000000" w:rsidP="00000000" w:rsidRDefault="00000000" w:rsidRPr="00000000" w14:paraId="0000038E">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8F">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capacity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 </w:t>
      </w:r>
      <w:r w:rsidDel="00000000" w:rsidR="00000000" w:rsidRPr="00000000">
        <w:rPr>
          <w:color w:val="0000ff"/>
          <w:rtl w:val="0"/>
        </w:rPr>
        <w:t xml:space="preserve">AS</w:t>
      </w:r>
      <w:r w:rsidDel="00000000" w:rsidR="00000000" w:rsidRPr="00000000">
        <w:rPr>
          <w:rtl w:val="0"/>
        </w:rPr>
        <w:t xml:space="preserve"> available_position</w:t>
      </w:r>
    </w:p>
    <w:p w:rsidR="00000000" w:rsidDel="00000000" w:rsidP="00000000" w:rsidRDefault="00000000" w:rsidRPr="00000000" w14:paraId="00000390">
      <w:pPr>
        <w:spacing w:after="0" w:before="240" w:line="276" w:lineRule="auto"/>
        <w:rPr>
          <w:color w:val="808080"/>
        </w:rPr>
      </w:pPr>
      <w:r w:rsidDel="00000000" w:rsidR="00000000" w:rsidRPr="00000000">
        <w:rPr>
          <w:color w:val="0000ff"/>
          <w:rtl w:val="0"/>
        </w:rPr>
        <w:t xml:space="preserve">FROM</w:t>
      </w:r>
      <w:r w:rsidDel="00000000" w:rsidR="00000000" w:rsidRPr="00000000">
        <w:rPr>
          <w:rtl w:val="0"/>
        </w:rPr>
        <w:t xml:space="preserve"> WaitingTrip </w:t>
      </w:r>
      <w:r w:rsidDel="00000000" w:rsidR="00000000" w:rsidRPr="00000000">
        <w:rPr>
          <w:color w:val="0000ff"/>
          <w:rtl w:val="0"/>
        </w:rPr>
        <w:t xml:space="preserve">AS</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91">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capacity</w:t>
      </w:r>
      <w:r w:rsidDel="00000000" w:rsidR="00000000" w:rsidRPr="00000000">
        <w:rPr>
          <w:color w:val="808080"/>
          <w:rtl w:val="0"/>
        </w:rPr>
        <w:t xml:space="preserve">,</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92">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Trip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w:t>
      </w:r>
    </w:p>
    <w:p w:rsidR="00000000" w:rsidDel="00000000" w:rsidP="00000000" w:rsidRDefault="00000000" w:rsidRPr="00000000" w14:paraId="00000393">
      <w:pPr>
        <w:spacing w:after="0" w:before="240" w:line="276" w:lineRule="auto"/>
        <w:rPr/>
      </w:pPr>
      <w:r w:rsidDel="00000000" w:rsidR="00000000" w:rsidRPr="00000000">
        <w:rPr>
          <w:color w:val="0000ff"/>
          <w:rtl w:val="0"/>
        </w:rPr>
        <w:t xml:space="preserve">ON</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ID_bus </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ID_bus</w:t>
      </w:r>
    </w:p>
    <w:p w:rsidR="00000000" w:rsidDel="00000000" w:rsidP="00000000" w:rsidRDefault="00000000" w:rsidRPr="00000000" w14:paraId="00000394">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95">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ID_trip temp2</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96">
      <w:pPr>
        <w:spacing w:after="0" w:before="240" w:line="276" w:lineRule="auto"/>
        <w:rPr/>
      </w:pPr>
      <w:r w:rsidDel="00000000" w:rsidR="00000000" w:rsidRPr="00000000">
        <w:rPr>
          <w:color w:val="0000ff"/>
          <w:rtl w:val="0"/>
        </w:rPr>
        <w:t xml:space="preserve">WHERE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capacity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 </w:t>
      </w:r>
      <w:r w:rsidDel="00000000" w:rsidR="00000000" w:rsidRPr="00000000">
        <w:rPr>
          <w:color w:val="808080"/>
          <w:rtl w:val="0"/>
        </w:rPr>
        <w:t xml:space="preserve">&gt;</w:t>
      </w:r>
      <w:r w:rsidDel="00000000" w:rsidR="00000000" w:rsidRPr="00000000">
        <w:rPr>
          <w:rtl w:val="0"/>
        </w:rPr>
        <w:t xml:space="preserve"> 0</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View about list of waiting trip which is full chairs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spacing w:after="0" w:before="240" w:line="276"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VIEW</w:t>
      </w:r>
      <w:r w:rsidDel="00000000" w:rsidR="00000000" w:rsidRPr="00000000">
        <w:rPr>
          <w:rtl w:val="0"/>
        </w:rPr>
        <w:t xml:space="preserve"> [dbo]</w:t>
      </w:r>
      <w:r w:rsidDel="00000000" w:rsidR="00000000" w:rsidRPr="00000000">
        <w:rPr>
          <w:color w:val="808080"/>
          <w:rtl w:val="0"/>
        </w:rPr>
        <w:t xml:space="preserve">.</w:t>
      </w:r>
      <w:r w:rsidDel="00000000" w:rsidR="00000000" w:rsidRPr="00000000">
        <w:rPr>
          <w:rtl w:val="0"/>
        </w:rPr>
        <w:t xml:space="preserve">[TripWithAvailableChair]</w:t>
      </w:r>
    </w:p>
    <w:p w:rsidR="00000000" w:rsidDel="00000000" w:rsidP="00000000" w:rsidRDefault="00000000" w:rsidRPr="00000000" w14:paraId="0000039B">
      <w:pPr>
        <w:spacing w:after="0" w:before="240" w:line="276" w:lineRule="auto"/>
        <w:rPr>
          <w:color w:val="0000ff"/>
        </w:rPr>
      </w:pPr>
      <w:r w:rsidDel="00000000" w:rsidR="00000000" w:rsidRPr="00000000">
        <w:rPr>
          <w:color w:val="0000ff"/>
          <w:rtl w:val="0"/>
        </w:rPr>
        <w:t xml:space="preserve">AS</w:t>
      </w:r>
    </w:p>
    <w:p w:rsidR="00000000" w:rsidDel="00000000" w:rsidP="00000000" w:rsidRDefault="00000000" w:rsidRPr="00000000" w14:paraId="0000039C">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capacity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 </w:t>
      </w:r>
      <w:r w:rsidDel="00000000" w:rsidR="00000000" w:rsidRPr="00000000">
        <w:rPr>
          <w:color w:val="0000ff"/>
          <w:rtl w:val="0"/>
        </w:rPr>
        <w:t xml:space="preserve">AS</w:t>
      </w:r>
      <w:r w:rsidDel="00000000" w:rsidR="00000000" w:rsidRPr="00000000">
        <w:rPr>
          <w:rtl w:val="0"/>
        </w:rPr>
        <w:t xml:space="preserve"> available_position</w:t>
      </w:r>
    </w:p>
    <w:p w:rsidR="00000000" w:rsidDel="00000000" w:rsidP="00000000" w:rsidRDefault="00000000" w:rsidRPr="00000000" w14:paraId="0000039D">
      <w:pPr>
        <w:spacing w:after="0" w:before="240" w:line="276" w:lineRule="auto"/>
        <w:rPr>
          <w:color w:val="808080"/>
        </w:rPr>
      </w:pPr>
      <w:r w:rsidDel="00000000" w:rsidR="00000000" w:rsidRPr="00000000">
        <w:rPr>
          <w:color w:val="0000ff"/>
          <w:rtl w:val="0"/>
        </w:rPr>
        <w:t xml:space="preserve">FROM</w:t>
      </w:r>
      <w:r w:rsidDel="00000000" w:rsidR="00000000" w:rsidRPr="00000000">
        <w:rPr>
          <w:rtl w:val="0"/>
        </w:rPr>
        <w:t xml:space="preserve"> WaitingTrip </w:t>
      </w:r>
      <w:r w:rsidDel="00000000" w:rsidR="00000000" w:rsidRPr="00000000">
        <w:rPr>
          <w:color w:val="0000ff"/>
          <w:rtl w:val="0"/>
        </w:rPr>
        <w:t xml:space="preserve">AS</w:t>
      </w:r>
      <w:r w:rsidDel="00000000" w:rsidR="00000000" w:rsidRPr="00000000">
        <w:rPr>
          <w:rtl w:val="0"/>
        </w:rPr>
        <w:t xml:space="preserve"> temp1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color w:val="0000ff"/>
          <w:rtl w:val="0"/>
        </w:rPr>
        <w:t xml:space="preserve"> </w:t>
      </w:r>
      <w:r w:rsidDel="00000000" w:rsidR="00000000" w:rsidRPr="00000000">
        <w:rPr>
          <w:color w:val="808080"/>
          <w:rtl w:val="0"/>
        </w:rPr>
        <w:t xml:space="preserve">(</w:t>
      </w:r>
    </w:p>
    <w:p w:rsidR="00000000" w:rsidDel="00000000" w:rsidP="00000000" w:rsidRDefault="00000000" w:rsidRPr="00000000" w14:paraId="0000039E">
      <w:pPr>
        <w:spacing w:after="0" w:before="240" w:line="276" w:lineRule="auto"/>
        <w:rPr/>
      </w:pPr>
      <w:r w:rsidDel="00000000" w:rsidR="00000000" w:rsidRPr="00000000">
        <w:rPr>
          <w:color w:val="0000ff"/>
          <w:rtl w:val="0"/>
        </w:rPr>
        <w:t xml:space="preserve">SELECT</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capacity</w:t>
      </w:r>
      <w:r w:rsidDel="00000000" w:rsidR="00000000" w:rsidRPr="00000000">
        <w:rPr>
          <w:color w:val="808080"/>
          <w:rtl w:val="0"/>
        </w:rPr>
        <w:t xml:space="preserve">,</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9F">
      <w:pPr>
        <w:spacing w:after="0" w:before="240" w:line="276" w:lineRule="auto"/>
        <w:rPr/>
      </w:pPr>
      <w:r w:rsidDel="00000000" w:rsidR="00000000" w:rsidRPr="00000000">
        <w:rPr>
          <w:color w:val="0000ff"/>
          <w:rtl w:val="0"/>
        </w:rPr>
        <w:t xml:space="preserve">FROM</w:t>
      </w:r>
      <w:r w:rsidDel="00000000" w:rsidR="00000000" w:rsidRPr="00000000">
        <w:rPr>
          <w:rtl w:val="0"/>
        </w:rPr>
        <w:t xml:space="preserve"> Trip </w:t>
      </w:r>
      <w:r w:rsidDel="00000000" w:rsidR="00000000" w:rsidRPr="00000000">
        <w:rPr>
          <w:color w:val="808080"/>
          <w:rtl w:val="0"/>
        </w:rPr>
        <w:t xml:space="preserve">INNER</w:t>
      </w:r>
      <w:r w:rsidDel="00000000" w:rsidR="00000000" w:rsidRPr="00000000">
        <w:rPr>
          <w:rtl w:val="0"/>
        </w:rPr>
        <w:t xml:space="preserve"> </w:t>
      </w:r>
      <w:r w:rsidDel="00000000" w:rsidR="00000000" w:rsidRPr="00000000">
        <w:rPr>
          <w:color w:val="808080"/>
          <w:rtl w:val="0"/>
        </w:rPr>
        <w:t xml:space="preserve">JOIN</w:t>
      </w:r>
      <w:r w:rsidDel="00000000" w:rsidR="00000000" w:rsidRPr="00000000">
        <w:rPr>
          <w:rtl w:val="0"/>
        </w:rPr>
        <w:t xml:space="preserve"> Bus</w:t>
      </w:r>
    </w:p>
    <w:p w:rsidR="00000000" w:rsidDel="00000000" w:rsidP="00000000" w:rsidRDefault="00000000" w:rsidRPr="00000000" w14:paraId="000003A0">
      <w:pPr>
        <w:spacing w:after="0" w:before="240" w:line="276" w:lineRule="auto"/>
        <w:rPr/>
      </w:pPr>
      <w:r w:rsidDel="00000000" w:rsidR="00000000" w:rsidRPr="00000000">
        <w:rPr>
          <w:color w:val="0000ff"/>
          <w:rtl w:val="0"/>
        </w:rPr>
        <w:t xml:space="preserve">ON</w:t>
      </w:r>
      <w:r w:rsidDel="00000000" w:rsidR="00000000" w:rsidRPr="00000000">
        <w:rPr>
          <w:rtl w:val="0"/>
        </w:rPr>
        <w:t xml:space="preserve"> Trip</w:t>
      </w:r>
      <w:r w:rsidDel="00000000" w:rsidR="00000000" w:rsidRPr="00000000">
        <w:rPr>
          <w:color w:val="808080"/>
          <w:rtl w:val="0"/>
        </w:rPr>
        <w:t xml:space="preserve">.</w:t>
      </w:r>
      <w:r w:rsidDel="00000000" w:rsidR="00000000" w:rsidRPr="00000000">
        <w:rPr>
          <w:rtl w:val="0"/>
        </w:rPr>
        <w:t xml:space="preserve">ID_bus </w:t>
      </w:r>
      <w:r w:rsidDel="00000000" w:rsidR="00000000" w:rsidRPr="00000000">
        <w:rPr>
          <w:color w:val="808080"/>
          <w:rtl w:val="0"/>
        </w:rPr>
        <w:t xml:space="preserve">=</w:t>
      </w:r>
      <w:r w:rsidDel="00000000" w:rsidR="00000000" w:rsidRPr="00000000">
        <w:rPr>
          <w:rtl w:val="0"/>
        </w:rPr>
        <w:t xml:space="preserve"> Bus</w:t>
      </w:r>
      <w:r w:rsidDel="00000000" w:rsidR="00000000" w:rsidRPr="00000000">
        <w:rPr>
          <w:color w:val="808080"/>
          <w:rtl w:val="0"/>
        </w:rPr>
        <w:t xml:space="preserve">.</w:t>
      </w:r>
      <w:r w:rsidDel="00000000" w:rsidR="00000000" w:rsidRPr="00000000">
        <w:rPr>
          <w:rtl w:val="0"/>
        </w:rPr>
        <w:t xml:space="preserve">ID_bus</w:t>
      </w:r>
    </w:p>
    <w:p w:rsidR="00000000" w:rsidDel="00000000" w:rsidP="00000000" w:rsidRDefault="00000000" w:rsidRPr="00000000" w14:paraId="000003A1">
      <w:pPr>
        <w:spacing w:after="0" w:before="240" w:line="276" w:lineRule="auto"/>
        <w:rPr/>
      </w:pPr>
      <w:r w:rsidDel="00000000" w:rsidR="00000000" w:rsidRPr="00000000">
        <w:rPr>
          <w:color w:val="808080"/>
          <w:rtl w:val="0"/>
        </w:rPr>
        <w:t xml:space="preserve">)</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t xml:space="preserve"> temp2</w:t>
      </w:r>
    </w:p>
    <w:p w:rsidR="00000000" w:rsidDel="00000000" w:rsidP="00000000" w:rsidRDefault="00000000" w:rsidRPr="00000000" w14:paraId="000003A2">
      <w:pPr>
        <w:spacing w:after="0" w:before="240" w:line="276" w:lineRule="auto"/>
        <w:rPr/>
      </w:pPr>
      <w:r w:rsidDel="00000000" w:rsidR="00000000" w:rsidRPr="00000000">
        <w:rPr>
          <w:color w:val="0000ff"/>
          <w:rtl w:val="0"/>
        </w:rPr>
        <w:t xml:space="preserve">ON</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ID_trip temp2</w:t>
      </w:r>
      <w:r w:rsidDel="00000000" w:rsidR="00000000" w:rsidRPr="00000000">
        <w:rPr>
          <w:color w:val="808080"/>
          <w:rtl w:val="0"/>
        </w:rPr>
        <w:t xml:space="preserve">.</w:t>
      </w:r>
      <w:r w:rsidDel="00000000" w:rsidR="00000000" w:rsidRPr="00000000">
        <w:rPr>
          <w:rtl w:val="0"/>
        </w:rPr>
        <w:t xml:space="preserve">ID_trip</w:t>
      </w:r>
    </w:p>
    <w:p w:rsidR="00000000" w:rsidDel="00000000" w:rsidP="00000000" w:rsidRDefault="00000000" w:rsidRPr="00000000" w14:paraId="000003A3">
      <w:pPr>
        <w:spacing w:after="0" w:before="240" w:line="276" w:lineRule="auto"/>
        <w:rPr/>
      </w:pPr>
      <w:r w:rsidDel="00000000" w:rsidR="00000000" w:rsidRPr="00000000">
        <w:rPr>
          <w:color w:val="0000ff"/>
          <w:rtl w:val="0"/>
        </w:rPr>
        <w:t xml:space="preserve">WHERE</w:t>
      </w:r>
      <w:r w:rsidDel="00000000" w:rsidR="00000000" w:rsidRPr="00000000">
        <w:rPr>
          <w:rtl w:val="0"/>
        </w:rPr>
        <w:t xml:space="preserve"> temp2</w:t>
      </w:r>
      <w:r w:rsidDel="00000000" w:rsidR="00000000" w:rsidRPr="00000000">
        <w:rPr>
          <w:color w:val="808080"/>
          <w:rtl w:val="0"/>
        </w:rPr>
        <w:t xml:space="preserve">.</w:t>
      </w:r>
      <w:r w:rsidDel="00000000" w:rsidR="00000000" w:rsidRPr="00000000">
        <w:rPr>
          <w:rtl w:val="0"/>
        </w:rPr>
        <w:t xml:space="preserve">capacity </w:t>
      </w:r>
      <w:r w:rsidDel="00000000" w:rsidR="00000000" w:rsidRPr="00000000">
        <w:rPr>
          <w:color w:val="808080"/>
          <w:rtl w:val="0"/>
        </w:rPr>
        <w:t xml:space="preserve">-</w:t>
      </w:r>
      <w:r w:rsidDel="00000000" w:rsidR="00000000" w:rsidRPr="00000000">
        <w:rPr>
          <w:rtl w:val="0"/>
        </w:rPr>
        <w:t xml:space="preserve"> temp1</w:t>
      </w:r>
      <w:r w:rsidDel="00000000" w:rsidR="00000000" w:rsidRPr="00000000">
        <w:rPr>
          <w:color w:val="808080"/>
          <w:rtl w:val="0"/>
        </w:rPr>
        <w:t xml:space="preserve">.</w:t>
      </w:r>
      <w:r w:rsidDel="00000000" w:rsidR="00000000" w:rsidRPr="00000000">
        <w:rPr>
          <w:rtl w:val="0"/>
        </w:rPr>
        <w:t xml:space="preserve">booked_seat </w:t>
      </w:r>
      <w:r w:rsidDel="00000000" w:rsidR="00000000" w:rsidRPr="00000000">
        <w:rPr>
          <w:color w:val="808080"/>
          <w:rtl w:val="0"/>
        </w:rPr>
        <w:t xml:space="preserve">=</w:t>
      </w:r>
      <w:r w:rsidDel="00000000" w:rsidR="00000000" w:rsidRPr="00000000">
        <w:rPr>
          <w:rtl w:val="0"/>
        </w:rPr>
        <w:t xml:space="preserve"> 0</w:t>
      </w:r>
    </w:p>
    <w:p w:rsidR="00000000" w:rsidDel="00000000" w:rsidP="00000000" w:rsidRDefault="00000000" w:rsidRPr="00000000" w14:paraId="000003A4">
      <w:pPr>
        <w:spacing w:after="240" w:before="240" w:lineRule="auto"/>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br w:type="page"/>
      </w:r>
      <w:r w:rsidDel="00000000" w:rsidR="00000000" w:rsidRPr="00000000">
        <w:rPr>
          <w:rtl w:val="0"/>
        </w:rPr>
      </w:r>
    </w:p>
    <w:p w:rsidR="00000000" w:rsidDel="00000000" w:rsidP="00000000" w:rsidRDefault="00000000" w:rsidRPr="00000000" w14:paraId="000003A9">
      <w:pPr>
        <w:pStyle w:val="Heading1"/>
        <w:spacing w:after="160" w:lineRule="auto"/>
        <w:rPr/>
      </w:pPr>
      <w:bookmarkStart w:colFirst="0" w:colLast="0" w:name="_heading=h.1664s55" w:id="42"/>
      <w:bookmarkEnd w:id="42"/>
      <w:r w:rsidDel="00000000" w:rsidR="00000000" w:rsidRPr="00000000">
        <w:rPr>
          <w:rtl w:val="0"/>
        </w:rPr>
        <w:t xml:space="preserve">CHAPTER 3: DESIGNING FUNCTIONS</w:t>
      </w:r>
    </w:p>
    <w:p w:rsidR="00000000" w:rsidDel="00000000" w:rsidP="00000000" w:rsidRDefault="00000000" w:rsidRPr="00000000" w14:paraId="000003AA">
      <w:pPr>
        <w:pStyle w:val="Heading2"/>
        <w:numPr>
          <w:ilvl w:val="0"/>
          <w:numId w:val="12"/>
        </w:numPr>
        <w:spacing w:after="160" w:lineRule="auto"/>
        <w:ind w:left="360" w:hanging="360"/>
        <w:rPr/>
      </w:pPr>
      <w:bookmarkStart w:colFirst="0" w:colLast="0" w:name="_heading=h.3q5sasy" w:id="43"/>
      <w:bookmarkEnd w:id="43"/>
      <w:r w:rsidDel="00000000" w:rsidR="00000000" w:rsidRPr="00000000">
        <w:rPr>
          <w:rtl w:val="0"/>
        </w:rPr>
        <w:t xml:space="preserve">Connect to database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sectPr>
          <w:type w:val="continuous"/>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sectPr>
          <w:type w:val="nextPage"/>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sectPr>
      <w:type w:val="continuous"/>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embedRegular w:fontKey="{00000000-0000-0000-0000-000000000000}" r:id="rId41" w:subsetted="0"/>
    <w:embedBold w:fontKey="{00000000-0000-0000-0000-000000000000}" r:id="rId4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Page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3B2">
    <w:pPr>
      <w:tabs>
        <w:tab w:val="center" w:leader="none" w:pos="4680"/>
        <w:tab w:val="right" w:leader="none" w:pos="9360"/>
      </w:tabs>
      <w:rPr>
        <w:color w:val="000000"/>
      </w:rPr>
    </w:pPr>
    <w:bookmarkStart w:colFirst="0" w:colLast="0" w:name="_heading=h.3l18frh" w:id="26"/>
    <w:bookmarkEnd w:id="26"/>
    <w:r w:rsidDel="00000000" w:rsidR="00000000" w:rsidRPr="00000000">
      <w:rPr/>
      <w:pict>
        <v:shape id="_x0000_i1037" style="width:468pt;height:64.8pt" o:bordertopcolor="this" o:borderleftcolor="this" o:borderbottomcolor="this" o:borderrightcolor="this" o:ole="" type="#_x0000_t75">
          <v:imagedata r:id="rId13" o:title=""/>
          <w10:bordertop type="single" width="4"/>
          <w10:borderbottom type="single" width="4"/>
          <w10:borderleft type="single" width="4"/>
          <w10:borderright type="single" width="4"/>
        </v:shape>
        <o:OLEObject DrawAspect="Content" r:id="rId14" ObjectID="_1741627394" ProgID="Word.Document.12" ShapeID="_x0000_i1037" Type="Embed">
          <o:FieldCodes>\s</o:FieldCodes>
        </o:OLEObject>
      </w:pic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decimal"/>
      <w:lvlText w:val="%1.%2."/>
      <w:lvlJc w:val="left"/>
      <w:pPr>
        <w:ind w:left="864" w:hanging="502"/>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jc w:val="center"/>
    </w:pPr>
    <w:rPr>
      <w:b w:val="1"/>
      <w:sz w:val="32"/>
      <w:szCs w:val="32"/>
    </w:rPr>
  </w:style>
  <w:style w:type="paragraph" w:styleId="Heading2">
    <w:name w:val="heading 2"/>
    <w:basedOn w:val="Normal"/>
    <w:next w:val="Normal"/>
    <w:pPr>
      <w:keepNext w:val="1"/>
      <w:keepLines w:val="1"/>
      <w:spacing w:after="80" w:before="40" w:lineRule="auto"/>
    </w:pPr>
    <w:rPr>
      <w:b w:val="1"/>
      <w:sz w:val="30"/>
      <w:szCs w:val="30"/>
    </w:rPr>
  </w:style>
  <w:style w:type="paragraph" w:styleId="Heading3">
    <w:name w:val="heading 3"/>
    <w:basedOn w:val="Normal"/>
    <w:next w:val="Normal"/>
    <w:pPr>
      <w:keepNext w:val="1"/>
      <w:keepLines w:val="1"/>
      <w:spacing w:after="80" w:before="40" w:lineRule="auto"/>
    </w:pPr>
    <w:rPr>
      <w:i w:val="1"/>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F0FDE"/>
    <w:rPr>
      <w:rFonts w:cstheme="minorBidi" w:eastAsiaTheme="minorEastAsia"/>
    </w:rPr>
  </w:style>
  <w:style w:type="paragraph" w:styleId="Heading1">
    <w:name w:val="heading 1"/>
    <w:basedOn w:val="Normal"/>
    <w:next w:val="Normal"/>
    <w:link w:val="Heading1Char"/>
    <w:uiPriority w:val="9"/>
    <w:qFormat w:val="1"/>
    <w:pPr>
      <w:keepNext w:val="1"/>
      <w:keepLines w:val="1"/>
      <w:spacing w:after="120" w:before="240"/>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pPr>
      <w:keepNext w:val="1"/>
      <w:keepLines w:val="1"/>
      <w:spacing w:after="80" w:before="40"/>
      <w:outlineLvl w:val="1"/>
    </w:pPr>
    <w:rPr>
      <w:rFonts w:cstheme="majorBidi" w:eastAsiaTheme="majorEastAsia"/>
      <w:b w:val="1"/>
      <w:sz w:val="30"/>
      <w:szCs w:val="26"/>
    </w:rPr>
  </w:style>
  <w:style w:type="paragraph" w:styleId="Heading3">
    <w:name w:val="heading 3"/>
    <w:basedOn w:val="Normal"/>
    <w:next w:val="Normal"/>
    <w:link w:val="Heading3Char"/>
    <w:uiPriority w:val="9"/>
    <w:unhideWhenUsed w:val="1"/>
    <w:qFormat w:val="1"/>
    <w:pPr>
      <w:keepNext w:val="1"/>
      <w:keepLines w:val="1"/>
      <w:spacing w:after="80" w:before="40"/>
      <w:contextualSpacing w:val="1"/>
      <w:outlineLvl w:val="2"/>
    </w:pPr>
    <w:rPr>
      <w:rFonts w:cstheme="majorBidi" w:eastAsiaTheme="majorEastAsia"/>
      <w:i w:val="1"/>
      <w:color w:val="4472c4" w:themeColor="accent1"/>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563c1" w:themeColor="hyperlink"/>
      <w:u w:val="single"/>
    </w:rPr>
  </w:style>
  <w:style w:type="paragraph" w:styleId="Subtitle">
    <w:name w:val="Subtitle"/>
    <w:basedOn w:val="Normal"/>
    <w:next w:val="Normal"/>
    <w:link w:val="SubtitleChar"/>
    <w:uiPriority w:val="11"/>
    <w:qFormat w:val="1"/>
    <w:rPr>
      <w:color w:val="5a5a5a"/>
    </w:rPr>
  </w:style>
  <w:style w:type="table" w:styleId="TableGrid">
    <w:name w:val="Table Grid"/>
    <w:basedOn w:val="TableNormal1"/>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TOC1">
    <w:name w:val="toc 1"/>
    <w:basedOn w:val="Normal"/>
    <w:next w:val="Normal"/>
    <w:uiPriority w:val="39"/>
    <w:unhideWhenUsed w:val="1"/>
    <w:qFormat w:val="1"/>
    <w:pPr>
      <w:spacing w:after="100"/>
    </w:pPr>
  </w:style>
  <w:style w:type="paragraph" w:styleId="TOC2">
    <w:name w:val="toc 2"/>
    <w:basedOn w:val="Normal"/>
    <w:next w:val="Normal"/>
    <w:uiPriority w:val="39"/>
    <w:unhideWhenUsed w:val="1"/>
    <w:qFormat w:val="1"/>
    <w:pPr>
      <w:tabs>
        <w:tab w:val="left" w:pos="720"/>
        <w:tab w:val="right" w:leader="dot" w:pos="9350"/>
      </w:tabs>
      <w:spacing w:after="100"/>
      <w:ind w:left="274"/>
    </w:pPr>
  </w:style>
  <w:style w:type="paragraph" w:styleId="TOC3">
    <w:name w:val="toc 3"/>
    <w:basedOn w:val="Normal"/>
    <w:next w:val="Normal"/>
    <w:uiPriority w:val="39"/>
    <w:unhideWhenUsed w:val="1"/>
    <w:qFormat w:val="1"/>
    <w:pPr>
      <w:tabs>
        <w:tab w:val="left" w:pos="1080"/>
        <w:tab w:val="right" w:leader="dot" w:pos="9350"/>
      </w:tabs>
      <w:spacing w:after="100"/>
      <w:ind w:left="560"/>
    </w:pPr>
  </w:style>
  <w:style w:type="paragraph" w:styleId="NoSpacing">
    <w:name w:val="No Spacing"/>
    <w:link w:val="NoSpacingChar"/>
    <w:uiPriority w:val="1"/>
    <w:qFormat w:val="1"/>
    <w:rPr>
      <w:rFonts w:asciiTheme="minorHAnsi" w:cstheme="minorBidi" w:eastAsiaTheme="minorEastAsia" w:hAnsiTheme="minorHAnsi"/>
    </w:rPr>
  </w:style>
  <w:style w:type="character" w:styleId="NoSpacingChar" w:customStyle="1">
    <w:name w:val="No Spacing Char"/>
    <w:basedOn w:val="DefaultParagraphFont"/>
    <w:link w:val="NoSpacing"/>
    <w:uiPriority w:val="1"/>
    <w:qFormat w:val="1"/>
    <w:rPr>
      <w:lang w:eastAsia="en-US"/>
    </w:r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character" w:styleId="Heading1Char" w:customStyle="1">
    <w:name w:val="Heading 1 Char"/>
    <w:basedOn w:val="DefaultParagraphFont"/>
    <w:link w:val="Heading1"/>
    <w:uiPriority w:val="9"/>
    <w:qFormat w:val="1"/>
    <w:rPr>
      <w:rFonts w:ascii="Times New Roman" w:hAnsi="Times New Roman" w:cstheme="majorBidi" w:eastAsiaTheme="majorEastAsia"/>
      <w:b w:val="1"/>
      <w:sz w:val="32"/>
      <w:szCs w:val="32"/>
    </w:rPr>
  </w:style>
  <w:style w:type="paragraph" w:styleId="TOCHeading1" w:customStyle="1">
    <w:name w:val="TOC Heading1"/>
    <w:basedOn w:val="Heading1"/>
    <w:next w:val="Normal"/>
    <w:uiPriority w:val="39"/>
    <w:unhideWhenUsed w:val="1"/>
    <w:qFormat w:val="1"/>
    <w:pPr>
      <w:outlineLvl w:val="9"/>
    </w:pPr>
  </w:style>
  <w:style w:type="character" w:styleId="Heading2Char" w:customStyle="1">
    <w:name w:val="Heading 2 Char"/>
    <w:basedOn w:val="DefaultParagraphFont"/>
    <w:link w:val="Heading2"/>
    <w:uiPriority w:val="9"/>
    <w:qFormat w:val="1"/>
    <w:rPr>
      <w:rFonts w:ascii="Times New Roman" w:hAnsi="Times New Roman" w:cstheme="majorBidi" w:eastAsiaTheme="majorEastAsia"/>
      <w:b w:val="1"/>
      <w:sz w:val="30"/>
      <w:szCs w:val="26"/>
    </w:rPr>
  </w:style>
  <w:style w:type="character" w:styleId="SubtitleChar" w:customStyle="1">
    <w:name w:val="Subtitle Char"/>
    <w:basedOn w:val="DefaultParagraphFont"/>
    <w:link w:val="Subtitle"/>
    <w:uiPriority w:val="11"/>
    <w:qFormat w:val="1"/>
    <w:rPr>
      <w:rFonts w:ascii="Times New Roman" w:hAnsi="Times New Roman"/>
      <w:color w:val="595959" w:themeColor="text1" w:themeTint="0000A6"/>
      <w:spacing w:val="15"/>
    </w:rPr>
  </w:style>
  <w:style w:type="paragraph" w:styleId="Subheading" w:customStyle="1">
    <w:name w:val="Subheading"/>
    <w:basedOn w:val="Normal"/>
    <w:link w:val="SubheadingChar"/>
    <w:qFormat w:val="1"/>
    <w:rPr>
      <w:sz w:val="24"/>
    </w:rPr>
  </w:style>
  <w:style w:type="paragraph" w:styleId="ListParagraph">
    <w:name w:val="List Paragraph"/>
    <w:basedOn w:val="Normal"/>
    <w:uiPriority w:val="34"/>
    <w:qFormat w:val="1"/>
    <w:pPr>
      <w:ind w:left="720"/>
      <w:contextualSpacing w:val="1"/>
    </w:pPr>
  </w:style>
  <w:style w:type="character" w:styleId="SubheadingChar" w:customStyle="1">
    <w:name w:val="Subheading Char"/>
    <w:basedOn w:val="DefaultParagraphFont"/>
    <w:link w:val="Subheading"/>
    <w:qFormat w:val="1"/>
    <w:rPr>
      <w:rFonts w:ascii="Times New Roman" w:cs="Times New Roman" w:hAnsi="Times New Roman"/>
      <w:sz w:val="24"/>
      <w:szCs w:val="28"/>
    </w:rPr>
  </w:style>
  <w:style w:type="character" w:styleId="Heading3Char" w:customStyle="1">
    <w:name w:val="Heading 3 Char"/>
    <w:basedOn w:val="DefaultParagraphFont"/>
    <w:link w:val="Heading3"/>
    <w:uiPriority w:val="9"/>
    <w:qFormat w:val="1"/>
    <w:rPr>
      <w:rFonts w:cstheme="majorBidi" w:eastAsiaTheme="majorEastAsia"/>
      <w:i w:val="1"/>
      <w:color w:val="4472c4" w:themeColor="accent1"/>
      <w:szCs w:val="24"/>
    </w:rPr>
  </w:style>
  <w:style w:type="character" w:styleId="HeaderChar" w:customStyle="1">
    <w:name w:val="Header Char"/>
    <w:basedOn w:val="DefaultParagraphFont"/>
    <w:link w:val="Header"/>
    <w:uiPriority w:val="99"/>
    <w:qFormat w:val="1"/>
    <w:rPr>
      <w:rFonts w:ascii="Times New Roman" w:hAnsi="Times New Roman"/>
      <w:sz w:val="28"/>
    </w:rPr>
  </w:style>
  <w:style w:type="character" w:styleId="FooterChar" w:customStyle="1">
    <w:name w:val="Footer Char"/>
    <w:basedOn w:val="DefaultParagraphFont"/>
    <w:link w:val="Footer"/>
    <w:uiPriority w:val="99"/>
    <w:qFormat w:val="1"/>
    <w:rPr>
      <w:rFonts w:ascii="Times New Roman" w:hAnsi="Times New Roman"/>
      <w:sz w:val="28"/>
    </w:rPr>
  </w:style>
  <w:style w:type="table" w:styleId="Style40" w:customStyle="1">
    <w:name w:val="_Style 40"/>
    <w:basedOn w:val="TableNormal1"/>
    <w:qFormat w:val="1"/>
    <w:tblPr/>
  </w:style>
  <w:style w:type="table" w:styleId="Style41" w:customStyle="1">
    <w:name w:val="_Style 41"/>
    <w:basedOn w:val="TableNormal1"/>
    <w:qFormat w:val="1"/>
    <w:tblPr/>
  </w:style>
  <w:style w:type="table" w:styleId="Style43" w:customStyle="1">
    <w:name w:val="_Style 43"/>
    <w:basedOn w:val="TableNormal1"/>
    <w:tblPr>
      <w:tblCellMar>
        <w:left w:w="108.0" w:type="dxa"/>
        <w:right w:w="108.0" w:type="dxa"/>
      </w:tblCellMar>
    </w:tbl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package" Target="embeddings/Microsoft_Office_Word_Document2.docx"/><Relationship Id="rId42" Type="http://schemas.openxmlformats.org/officeDocument/2006/relationships/settings" Target="settings.xml"/><Relationship Id="rId41" Type="http://schemas.openxmlformats.org/officeDocument/2006/relationships/theme" Target="theme/theme1.xml"/><Relationship Id="rId44" Type="http://schemas.openxmlformats.org/officeDocument/2006/relationships/numbering" Target="numbering.xml"/><Relationship Id="rId43"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styles" Target="styles.xml"/><Relationship Id="rId1" Type="http://schemas.openxmlformats.org/officeDocument/2006/relationships/image" Target="media/image3.emf"/><Relationship Id="rId2" Type="http://schemas.openxmlformats.org/officeDocument/2006/relationships/package" Target="embeddings/Microsoft_Office_Word_Document3.docx"/><Relationship Id="rId3" Type="http://schemas.openxmlformats.org/officeDocument/2006/relationships/image" Target="media/image5.emf"/><Relationship Id="rId4" Type="http://schemas.openxmlformats.org/officeDocument/2006/relationships/package" Target="embeddings/Microsoft_Office_Word_Document5.docx"/><Relationship Id="rId48" Type="http://schemas.openxmlformats.org/officeDocument/2006/relationships/header" Target="header1.xml"/><Relationship Id="rId9" Type="http://schemas.openxmlformats.org/officeDocument/2006/relationships/image" Target="media/image6.emf"/><Relationship Id="rId47" Type="http://schemas.openxmlformats.org/officeDocument/2006/relationships/image" Target="media/image22.png"/><Relationship Id="rId49" Type="http://schemas.openxmlformats.org/officeDocument/2006/relationships/footer" Target="footer1.xml"/><Relationship Id="rId5" Type="http://schemas.openxmlformats.org/officeDocument/2006/relationships/image" Target="media/image4.emf"/><Relationship Id="rId6" Type="http://schemas.openxmlformats.org/officeDocument/2006/relationships/package" Target="embeddings/Microsoft_Office_Word_Document4.docx"/><Relationship Id="rId7" Type="http://schemas.openxmlformats.org/officeDocument/2006/relationships/image" Target="media/image7.emf"/><Relationship Id="rId8" Type="http://schemas.openxmlformats.org/officeDocument/2006/relationships/package" Target="embeddings/Microsoft_Office_Word_Document7.docx"/><Relationship Id="rId31" Type="http://schemas.openxmlformats.org/officeDocument/2006/relationships/image" Target="media/image18.emf"/><Relationship Id="rId30" Type="http://schemas.openxmlformats.org/officeDocument/2006/relationships/package" Target="embeddings/Microsoft_Office_Word_Document17.docx"/><Relationship Id="rId33" Type="http://schemas.openxmlformats.org/officeDocument/2006/relationships/image" Target="media/image19.emf"/><Relationship Id="rId32" Type="http://schemas.openxmlformats.org/officeDocument/2006/relationships/package" Target="embeddings/Microsoft_Office_Word_Document18.docx"/><Relationship Id="rId35" Type="http://schemas.openxmlformats.org/officeDocument/2006/relationships/image" Target="media/image20.emf"/><Relationship Id="rId34" Type="http://schemas.openxmlformats.org/officeDocument/2006/relationships/package" Target="embeddings/Microsoft_Office_Word_Document19.docx"/><Relationship Id="rId70" Type="http://schemas.openxmlformats.org/officeDocument/2006/relationships/image" Target="media/image21.png"/><Relationship Id="rId37" Type="http://schemas.openxmlformats.org/officeDocument/2006/relationships/image" Target="media/image1.emf"/><Relationship Id="rId36" Type="http://schemas.openxmlformats.org/officeDocument/2006/relationships/package" Target="embeddings/Microsoft_Office_Word_Document20.docx"/><Relationship Id="rId39" Type="http://schemas.openxmlformats.org/officeDocument/2006/relationships/image" Target="media/image2.emf"/><Relationship Id="rId38" Type="http://schemas.openxmlformats.org/officeDocument/2006/relationships/package" Target="embeddings/Microsoft_Office_Word_Document1.docx"/><Relationship Id="rId62" Type="http://schemas.openxmlformats.org/officeDocument/2006/relationships/image" Target="media/image39.png"/><Relationship Id="rId61" Type="http://schemas.openxmlformats.org/officeDocument/2006/relationships/image" Target="media/image38.png"/><Relationship Id="rId64" Type="http://schemas.openxmlformats.org/officeDocument/2006/relationships/image" Target="media/image37.png"/><Relationship Id="rId20" Type="http://schemas.openxmlformats.org/officeDocument/2006/relationships/package" Target="embeddings/Microsoft_Office_Word_Document11.docx"/><Relationship Id="rId63" Type="http://schemas.openxmlformats.org/officeDocument/2006/relationships/image" Target="media/image36.png"/><Relationship Id="rId66" Type="http://schemas.openxmlformats.org/officeDocument/2006/relationships/image" Target="media/image35.png"/><Relationship Id="rId22" Type="http://schemas.openxmlformats.org/officeDocument/2006/relationships/package" Target="embeddings/Microsoft_Office_Word_Document13.docx"/><Relationship Id="rId65" Type="http://schemas.openxmlformats.org/officeDocument/2006/relationships/image" Target="media/image34.png"/><Relationship Id="rId21" Type="http://schemas.openxmlformats.org/officeDocument/2006/relationships/image" Target="media/image13.emf"/><Relationship Id="rId68" Type="http://schemas.openxmlformats.org/officeDocument/2006/relationships/image" Target="media/image23.png"/><Relationship Id="rId24" Type="http://schemas.openxmlformats.org/officeDocument/2006/relationships/package" Target="embeddings/Microsoft_Office_Word_Document14.docx"/><Relationship Id="rId67" Type="http://schemas.openxmlformats.org/officeDocument/2006/relationships/image" Target="media/image41.png"/><Relationship Id="rId23" Type="http://schemas.openxmlformats.org/officeDocument/2006/relationships/image" Target="media/image14.emf"/><Relationship Id="rId60" Type="http://schemas.openxmlformats.org/officeDocument/2006/relationships/image" Target="media/image40.png"/><Relationship Id="rId26" Type="http://schemas.openxmlformats.org/officeDocument/2006/relationships/package" Target="embeddings/Microsoft_Office_Word_Document15.docx"/><Relationship Id="rId69" Type="http://schemas.openxmlformats.org/officeDocument/2006/relationships/hyperlink" Target="https://busticketbookingerd.netlify.app/" TargetMode="External"/><Relationship Id="rId25" Type="http://schemas.openxmlformats.org/officeDocument/2006/relationships/image" Target="media/image15.emf"/><Relationship Id="rId28" Type="http://schemas.openxmlformats.org/officeDocument/2006/relationships/package" Target="embeddings/Microsoft_Office_Word_Document16.docx"/><Relationship Id="rId27" Type="http://schemas.openxmlformats.org/officeDocument/2006/relationships/image" Target="media/image16.emf"/><Relationship Id="rId29" Type="http://schemas.openxmlformats.org/officeDocument/2006/relationships/image" Target="media/image17.emf"/><Relationship Id="rId51" Type="http://schemas.openxmlformats.org/officeDocument/2006/relationships/image" Target="media/image24.png"/><Relationship Id="rId50" Type="http://schemas.openxmlformats.org/officeDocument/2006/relationships/image" Target="media/image25.png"/><Relationship Id="rId53" Type="http://schemas.openxmlformats.org/officeDocument/2006/relationships/image" Target="media/image26.png"/><Relationship Id="rId52" Type="http://schemas.openxmlformats.org/officeDocument/2006/relationships/image" Target="media/image27.png"/><Relationship Id="rId55" Type="http://schemas.openxmlformats.org/officeDocument/2006/relationships/image" Target="media/image28.png"/><Relationship Id="rId11" Type="http://schemas.openxmlformats.org/officeDocument/2006/relationships/image" Target="media/image9.emf"/><Relationship Id="rId54" Type="http://schemas.openxmlformats.org/officeDocument/2006/relationships/image" Target="media/image29.png"/><Relationship Id="rId10" Type="http://schemas.openxmlformats.org/officeDocument/2006/relationships/package" Target="embeddings/Microsoft_Office_Word_Document6.docx"/><Relationship Id="rId57" Type="http://schemas.openxmlformats.org/officeDocument/2006/relationships/image" Target="media/image30.png"/><Relationship Id="rId56" Type="http://schemas.openxmlformats.org/officeDocument/2006/relationships/image" Target="media/image31.png"/><Relationship Id="rId12" Type="http://schemas.openxmlformats.org/officeDocument/2006/relationships/package" Target="embeddings/Microsoft_Office_Word_Document9.docx"/><Relationship Id="rId59" Type="http://schemas.openxmlformats.org/officeDocument/2006/relationships/image" Target="media/image32.png"/><Relationship Id="rId15" Type="http://schemas.openxmlformats.org/officeDocument/2006/relationships/image" Target="media/image12.emf"/><Relationship Id="rId58" Type="http://schemas.openxmlformats.org/officeDocument/2006/relationships/image" Target="media/image33.png"/><Relationship Id="rId17" Type="http://schemas.openxmlformats.org/officeDocument/2006/relationships/image" Target="media/image10.emf"/><Relationship Id="rId16" Type="http://schemas.openxmlformats.org/officeDocument/2006/relationships/package" Target="embeddings/Microsoft_Office_Word_Document12.docx"/><Relationship Id="rId19" Type="http://schemas.openxmlformats.org/officeDocument/2006/relationships/image" Target="media/image11.emf"/><Relationship Id="rId18" Type="http://schemas.openxmlformats.org/officeDocument/2006/relationships/package" Target="embeddings/Microsoft_Office_Word_Document10.docx"/></Relationships>
</file>

<file path=word/_rels/fontTable.xml.rels><?xml version="1.0" encoding="UTF-8" standalone="yes"?><Relationships xmlns="http://schemas.openxmlformats.org/package/2006/relationships"><Relationship Id="rId42" Type="http://schemas.openxmlformats.org/officeDocument/2006/relationships/font" Target="fonts/NotoSansSymbols-bold.ttf"/><Relationship Id="rId41" Type="http://schemas.openxmlformats.org/officeDocument/2006/relationships/font" Target="fonts/NotoSansSymbols-regular.ttf"/></Relationships>
</file>

<file path=word/_rels/footer1.xml.rels><?xml version="1.0" encoding="UTF-8" standalone="yes"?><Relationships xmlns="http://schemas.openxmlformats.org/package/2006/relationships"><Relationship Id="rId13" Type="http://schemas.openxmlformats.org/officeDocument/2006/relationships/image" Target="media/image8.emf"/><Relationship Id="rId14" Type="http://schemas.openxmlformats.org/officeDocument/2006/relationships/package" Target="embeddings/Microsoft_Office_Word_Document8.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4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GpIDtrhegaX6nIGgs8IkTilu/Q==">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2023-02-22T06:42:00Z</dcterms:created>
  <dc:creator>Bảo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E583E81AE9404CC79FF5A840E118B727</vt:lpwstr>
  </property>
</Properties>
</file>